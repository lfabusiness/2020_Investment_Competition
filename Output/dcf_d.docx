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C61F" w14:textId="77777777" w:rsidR="00FC5CE3" w:rsidRDefault="008D2705">
      <w:pPr>
        <w:pStyle w:val="Title"/>
      </w:pPr>
      <w:r>
        <w:t>Monte-Carlo Discounted Cash Flow Model and Buffett Analysis</w:t>
      </w:r>
    </w:p>
    <w:p w14:paraId="681F7C16" w14:textId="77777777" w:rsidR="00FC5CE3" w:rsidRDefault="008D2705">
      <w:pPr>
        <w:pStyle w:val="Heading1"/>
      </w:pPr>
      <w:r>
        <w:t>TICKER: DPZ</w:t>
      </w:r>
    </w:p>
    <w:p w14:paraId="1AE83654" w14:textId="77777777" w:rsidR="00FC5CE3" w:rsidRDefault="008D2705">
      <w:r>
        <w:rPr>
          <w:noProof/>
        </w:rPr>
        <w:drawing>
          <wp:inline distT="0" distB="0" distL="0" distR="0" wp14:anchorId="57C71A85" wp14:editId="0C514626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Z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024A" w14:textId="77777777" w:rsidR="00FC5CE3" w:rsidRDefault="008D2705">
      <w:r>
        <w:rPr>
          <w:noProof/>
        </w:rPr>
        <w:drawing>
          <wp:inline distT="0" distB="0" distL="0" distR="0" wp14:anchorId="24FCCD83" wp14:editId="1164ECCA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PZ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F8E" w14:textId="77777777" w:rsidR="00FC5CE3" w:rsidRDefault="008D2705">
      <w:r>
        <w:t>R-Value ROE: 0.69</w:t>
      </w:r>
    </w:p>
    <w:p w14:paraId="181668EE" w14:textId="77777777" w:rsidR="00FC5CE3" w:rsidRDefault="008D2705">
      <w:r>
        <w:t>R-Value EPS: 0.937</w:t>
      </w:r>
    </w:p>
    <w:p w14:paraId="2EC42ABC" w14:textId="77777777" w:rsidR="00FC5CE3" w:rsidRDefault="008D2705">
      <w:r>
        <w:t>CAGR EPS: 0.21</w:t>
      </w:r>
    </w:p>
    <w:p w14:paraId="36A83195" w14:textId="77777777" w:rsidR="00FC5CE3" w:rsidRDefault="008D2705">
      <w:r>
        <w:t>PE Min: 26.151</w:t>
      </w:r>
    </w:p>
    <w:p w14:paraId="6D82FF50" w14:textId="77777777" w:rsidR="00FC5CE3" w:rsidRDefault="008D2705">
      <w:r>
        <w:t>PE Max: 41.933</w:t>
      </w:r>
    </w:p>
    <w:p w14:paraId="55898644" w14:textId="77777777" w:rsidR="00FC5CE3" w:rsidRDefault="008D2705">
      <w:r>
        <w:t>Projected AGR Min: 15.966</w:t>
      </w:r>
    </w:p>
    <w:p w14:paraId="17F0AF41" w14:textId="77777777" w:rsidR="00FC5CE3" w:rsidRDefault="008D2705">
      <w:r>
        <w:t>Projected AGR Max: 21.573</w:t>
      </w:r>
    </w:p>
    <w:p w14:paraId="07800E35" w14:textId="77777777" w:rsidR="00FC5CE3" w:rsidRDefault="008D2705">
      <w:r>
        <w:br w:type="page"/>
      </w:r>
    </w:p>
    <w:p w14:paraId="56ADC691" w14:textId="77777777" w:rsidR="00FC5CE3" w:rsidRDefault="008D2705">
      <w:pPr>
        <w:pStyle w:val="Heading1"/>
      </w:pPr>
      <w:r>
        <w:lastRenderedPageBreak/>
        <w:t>TICKER: DTE</w:t>
      </w:r>
    </w:p>
    <w:p w14:paraId="63A7952C" w14:textId="77777777" w:rsidR="00FC5CE3" w:rsidRDefault="008D2705">
      <w:r>
        <w:t>Something wrong happened</w:t>
      </w:r>
    </w:p>
    <w:p w14:paraId="2F12936D" w14:textId="77777777" w:rsidR="00FC5CE3" w:rsidRDefault="008D2705">
      <w:pPr>
        <w:pStyle w:val="Heading1"/>
      </w:pPr>
      <w:r>
        <w:t>TICKER: DXC</w:t>
      </w:r>
    </w:p>
    <w:p w14:paraId="76AE7949" w14:textId="77777777" w:rsidR="00FC5CE3" w:rsidRDefault="008D2705">
      <w:r>
        <w:rPr>
          <w:noProof/>
        </w:rPr>
        <w:drawing>
          <wp:inline distT="0" distB="0" distL="0" distR="0" wp14:anchorId="67DCBED2" wp14:editId="1A917C65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X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AAB" w14:textId="77777777" w:rsidR="00FC5CE3" w:rsidRDefault="008D2705">
      <w:r>
        <w:rPr>
          <w:noProof/>
        </w:rPr>
        <w:drawing>
          <wp:inline distT="0" distB="0" distL="0" distR="0" wp14:anchorId="5A5DFD11" wp14:editId="62C24EDD">
            <wp:extent cx="27432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DX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36B" w14:textId="77777777" w:rsidR="00FC5CE3" w:rsidRDefault="008D2705">
      <w:r>
        <w:t>R-Value ROE: 0.037</w:t>
      </w:r>
    </w:p>
    <w:p w14:paraId="487AACC8" w14:textId="77777777" w:rsidR="00FC5CE3" w:rsidRDefault="008D2705">
      <w:r>
        <w:t>R-Value EPS: 0.162</w:t>
      </w:r>
    </w:p>
    <w:p w14:paraId="2543577D" w14:textId="77777777" w:rsidR="00FC5CE3" w:rsidRDefault="008D2705">
      <w:r>
        <w:t>CAGR EPS: 0.043</w:t>
      </w:r>
    </w:p>
    <w:p w14:paraId="2380204B" w14:textId="77777777" w:rsidR="00FC5CE3" w:rsidRDefault="008D2705">
      <w:r>
        <w:t>PE Min: 10.273</w:t>
      </w:r>
    </w:p>
    <w:p w14:paraId="05639479" w14:textId="77777777" w:rsidR="00FC5CE3" w:rsidRDefault="008D2705">
      <w:r>
        <w:t>PE Max: 442.309</w:t>
      </w:r>
    </w:p>
    <w:p w14:paraId="58439469" w14:textId="77777777" w:rsidR="00FC5CE3" w:rsidRDefault="008D2705">
      <w:r>
        <w:t>Projected AGR Min: 17.187</w:t>
      </w:r>
    </w:p>
    <w:p w14:paraId="33A171A9" w14:textId="77777777" w:rsidR="00FC5CE3" w:rsidRDefault="008D2705">
      <w:r>
        <w:t>Projected AGR Max: 70.72</w:t>
      </w:r>
    </w:p>
    <w:p w14:paraId="5392415A" w14:textId="77777777" w:rsidR="00FC5CE3" w:rsidRDefault="008D2705">
      <w:r>
        <w:br w:type="page"/>
      </w:r>
    </w:p>
    <w:p w14:paraId="2CE1F52F" w14:textId="77777777" w:rsidR="00FC5CE3" w:rsidRDefault="008D2705">
      <w:pPr>
        <w:pStyle w:val="Heading1"/>
      </w:pPr>
      <w:r>
        <w:lastRenderedPageBreak/>
        <w:t>TICKER: ETFC</w:t>
      </w:r>
    </w:p>
    <w:p w14:paraId="7387DD98" w14:textId="77777777" w:rsidR="00FC5CE3" w:rsidRDefault="008D2705">
      <w:r>
        <w:t>Something wrong happened</w:t>
      </w:r>
    </w:p>
    <w:p w14:paraId="3E4D0209" w14:textId="77777777" w:rsidR="00FC5CE3" w:rsidRDefault="008D2705">
      <w:pPr>
        <w:pStyle w:val="Heading1"/>
      </w:pPr>
      <w:r>
        <w:t>TICKER: EMN</w:t>
      </w:r>
    </w:p>
    <w:p w14:paraId="2B53E9D0" w14:textId="77777777" w:rsidR="00FC5CE3" w:rsidRDefault="008D2705">
      <w:r>
        <w:rPr>
          <w:noProof/>
        </w:rPr>
        <w:drawing>
          <wp:inline distT="0" distB="0" distL="0" distR="0" wp14:anchorId="53585E62" wp14:editId="0029B73D">
            <wp:extent cx="2743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A289" w14:textId="77777777" w:rsidR="00FC5CE3" w:rsidRDefault="008D2705">
      <w:r>
        <w:rPr>
          <w:noProof/>
        </w:rPr>
        <w:drawing>
          <wp:inline distT="0" distB="0" distL="0" distR="0" wp14:anchorId="5B674645" wp14:editId="23FFBE3B">
            <wp:extent cx="2743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M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30AB" w14:textId="77777777" w:rsidR="00FC5CE3" w:rsidRDefault="008D2705">
      <w:r>
        <w:t>R-Value ROE: 0.592</w:t>
      </w:r>
    </w:p>
    <w:p w14:paraId="6D04F439" w14:textId="77777777" w:rsidR="00FC5CE3" w:rsidRDefault="008D2705">
      <w:r>
        <w:t>R-Value EPS: 0.867</w:t>
      </w:r>
    </w:p>
    <w:p w14:paraId="721A2252" w14:textId="77777777" w:rsidR="00FC5CE3" w:rsidRDefault="008D2705">
      <w:r>
        <w:t xml:space="preserve">CAGR EPS: </w:t>
      </w:r>
      <w:r>
        <w:t>0.074</w:t>
      </w:r>
    </w:p>
    <w:p w14:paraId="6FA3881E" w14:textId="77777777" w:rsidR="00FC5CE3" w:rsidRDefault="008D2705">
      <w:r>
        <w:t>PE Min: 7.943</w:t>
      </w:r>
    </w:p>
    <w:p w14:paraId="6FA9C920" w14:textId="77777777" w:rsidR="00FC5CE3" w:rsidRDefault="008D2705">
      <w:r>
        <w:t>PE Max: 22.584</w:t>
      </w:r>
    </w:p>
    <w:p w14:paraId="5F95D5EC" w14:textId="77777777" w:rsidR="00FC5CE3" w:rsidRDefault="008D2705">
      <w:r>
        <w:t>Projected AGR Min: 2.146</w:t>
      </w:r>
    </w:p>
    <w:p w14:paraId="123C9DF9" w14:textId="77777777" w:rsidR="00FC5CE3" w:rsidRDefault="008D2705">
      <w:r>
        <w:t>Projected AGR Max: 13.398</w:t>
      </w:r>
    </w:p>
    <w:p w14:paraId="3A8507C3" w14:textId="77777777" w:rsidR="00FC5CE3" w:rsidRDefault="008D2705">
      <w:r>
        <w:br w:type="page"/>
      </w:r>
    </w:p>
    <w:p w14:paraId="1C87A76C" w14:textId="77777777" w:rsidR="00FC5CE3" w:rsidRDefault="008D2705">
      <w:pPr>
        <w:pStyle w:val="Heading1"/>
      </w:pPr>
      <w:r>
        <w:lastRenderedPageBreak/>
        <w:t>TICKER: ETN</w:t>
      </w:r>
    </w:p>
    <w:p w14:paraId="1B2E9D13" w14:textId="77777777" w:rsidR="00FC5CE3" w:rsidRDefault="008D2705">
      <w:r>
        <w:rPr>
          <w:noProof/>
        </w:rPr>
        <w:drawing>
          <wp:inline distT="0" distB="0" distL="0" distR="0" wp14:anchorId="25319448" wp14:editId="7A12667E">
            <wp:extent cx="27432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9646" w14:textId="77777777" w:rsidR="00FC5CE3" w:rsidRDefault="008D2705">
      <w:r>
        <w:rPr>
          <w:noProof/>
        </w:rPr>
        <w:drawing>
          <wp:inline distT="0" distB="0" distL="0" distR="0" wp14:anchorId="2EF2F5E5" wp14:editId="39D0316D">
            <wp:extent cx="27432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T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A5C" w14:textId="77777777" w:rsidR="00FC5CE3" w:rsidRDefault="008D2705">
      <w:r>
        <w:t>R-Value ROE: 0.189</w:t>
      </w:r>
    </w:p>
    <w:p w14:paraId="35EA69B9" w14:textId="77777777" w:rsidR="00FC5CE3" w:rsidRDefault="008D2705">
      <w:r>
        <w:t>R-Value EPS: 0.918</w:t>
      </w:r>
    </w:p>
    <w:p w14:paraId="7CE6B0ED" w14:textId="77777777" w:rsidR="00FC5CE3" w:rsidRDefault="008D2705">
      <w:r>
        <w:t>CAGR EPS: 0.071</w:t>
      </w:r>
    </w:p>
    <w:p w14:paraId="391E6251" w14:textId="77777777" w:rsidR="00FC5CE3" w:rsidRDefault="008D2705">
      <w:r>
        <w:t>PE Min: 10.784</w:t>
      </w:r>
    </w:p>
    <w:p w14:paraId="5DAE9EC2" w14:textId="77777777" w:rsidR="00FC5CE3" w:rsidRDefault="008D2705">
      <w:r>
        <w:t>PE Max: 30.111</w:t>
      </w:r>
    </w:p>
    <w:p w14:paraId="0F0D5072" w14:textId="77777777" w:rsidR="00FC5CE3" w:rsidRDefault="008D2705">
      <w:r>
        <w:t>Projected AGR Min: 0.521</w:t>
      </w:r>
    </w:p>
    <w:p w14:paraId="0CD3E256" w14:textId="77777777" w:rsidR="00FC5CE3" w:rsidRDefault="008D2705">
      <w:r>
        <w:t>Projected AGR Max: 11.391</w:t>
      </w:r>
    </w:p>
    <w:p w14:paraId="379EA435" w14:textId="77777777" w:rsidR="00FC5CE3" w:rsidRDefault="008D2705">
      <w:r>
        <w:br w:type="page"/>
      </w:r>
    </w:p>
    <w:p w14:paraId="5C0E4A1D" w14:textId="77777777" w:rsidR="00FC5CE3" w:rsidRDefault="008D2705">
      <w:pPr>
        <w:pStyle w:val="Heading1"/>
      </w:pPr>
      <w:r>
        <w:lastRenderedPageBreak/>
        <w:t>TICKER: ECL</w:t>
      </w:r>
    </w:p>
    <w:p w14:paraId="2B3E119A" w14:textId="77777777" w:rsidR="00FC5CE3" w:rsidRDefault="008D2705">
      <w:r>
        <w:rPr>
          <w:noProof/>
        </w:rPr>
        <w:drawing>
          <wp:inline distT="0" distB="0" distL="0" distR="0" wp14:anchorId="0304F745" wp14:editId="708ECF48">
            <wp:extent cx="27432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1D56" w14:textId="77777777" w:rsidR="00FC5CE3" w:rsidRDefault="008D2705">
      <w:r>
        <w:rPr>
          <w:noProof/>
        </w:rPr>
        <w:drawing>
          <wp:inline distT="0" distB="0" distL="0" distR="0" wp14:anchorId="31B2E65C" wp14:editId="373C22E0">
            <wp:extent cx="27432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C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1E4B" w14:textId="77777777" w:rsidR="00FC5CE3" w:rsidRDefault="008D2705">
      <w:r>
        <w:t>R-Value ROE: 0.231</w:t>
      </w:r>
    </w:p>
    <w:p w14:paraId="7F6709F8" w14:textId="77777777" w:rsidR="00FC5CE3" w:rsidRDefault="008D2705">
      <w:r>
        <w:t>R-Value EPS: 0.98</w:t>
      </w:r>
    </w:p>
    <w:p w14:paraId="2EF6706C" w14:textId="77777777" w:rsidR="00FC5CE3" w:rsidRDefault="008D2705">
      <w:r>
        <w:t>CAGR EPS: 0.102</w:t>
      </w:r>
    </w:p>
    <w:p w14:paraId="3F43A67E" w14:textId="77777777" w:rsidR="00FC5CE3" w:rsidRDefault="008D2705">
      <w:r>
        <w:t>PE Min: 28.21</w:t>
      </w:r>
    </w:p>
    <w:p w14:paraId="2156FFA6" w14:textId="77777777" w:rsidR="00FC5CE3" w:rsidRDefault="008D2705">
      <w:r>
        <w:t>PE Max: 52.835</w:t>
      </w:r>
    </w:p>
    <w:p w14:paraId="219A4EE9" w14:textId="77777777" w:rsidR="00FC5CE3" w:rsidRDefault="008D2705">
      <w:r>
        <w:t>Projected AGR Min: 7.827</w:t>
      </w:r>
    </w:p>
    <w:p w14:paraId="37D1FEB0" w14:textId="77777777" w:rsidR="00FC5CE3" w:rsidRDefault="008D2705">
      <w:r>
        <w:t>Projected AGR Max: 14.81</w:t>
      </w:r>
    </w:p>
    <w:p w14:paraId="0E2468B4" w14:textId="77777777" w:rsidR="00FC5CE3" w:rsidRDefault="008D2705">
      <w:r>
        <w:br w:type="page"/>
      </w:r>
    </w:p>
    <w:p w14:paraId="25D16ECD" w14:textId="77777777" w:rsidR="00FC5CE3" w:rsidRDefault="008D2705">
      <w:pPr>
        <w:pStyle w:val="Heading1"/>
      </w:pPr>
      <w:r>
        <w:lastRenderedPageBreak/>
        <w:t>TICKER: EIX</w:t>
      </w:r>
    </w:p>
    <w:p w14:paraId="6E9464CB" w14:textId="77777777" w:rsidR="00FC5CE3" w:rsidRDefault="008D2705">
      <w:r>
        <w:rPr>
          <w:noProof/>
        </w:rPr>
        <w:drawing>
          <wp:inline distT="0" distB="0" distL="0" distR="0" wp14:anchorId="1912C1D8" wp14:editId="7FA34678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409" w14:textId="77777777" w:rsidR="00FC5CE3" w:rsidRDefault="008D2705">
      <w:r>
        <w:rPr>
          <w:noProof/>
        </w:rPr>
        <w:drawing>
          <wp:inline distT="0" distB="0" distL="0" distR="0" wp14:anchorId="35D362FB" wp14:editId="0988F48E">
            <wp:extent cx="27432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I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9383" w14:textId="77777777" w:rsidR="00FC5CE3" w:rsidRDefault="008D2705">
      <w:r>
        <w:t>R-Value ROE: 0.035</w:t>
      </w:r>
    </w:p>
    <w:p w14:paraId="0835E50E" w14:textId="77777777" w:rsidR="00FC5CE3" w:rsidRDefault="008D2705">
      <w:r>
        <w:t>R-Value EPS: 0.375</w:t>
      </w:r>
    </w:p>
    <w:p w14:paraId="16A1031C" w14:textId="77777777" w:rsidR="00FC5CE3" w:rsidRDefault="008D2705">
      <w:r>
        <w:t>CAGR EPS: 0.022</w:t>
      </w:r>
    </w:p>
    <w:p w14:paraId="3A01056A" w14:textId="77777777" w:rsidR="00FC5CE3" w:rsidRDefault="008D2705">
      <w:r>
        <w:t>PE Min: 15.899</w:t>
      </w:r>
    </w:p>
    <w:p w14:paraId="54398ED8" w14:textId="77777777" w:rsidR="00FC5CE3" w:rsidRDefault="008D2705">
      <w:r>
        <w:t>PE Max: 51.792</w:t>
      </w:r>
    </w:p>
    <w:p w14:paraId="3F29DE6B" w14:textId="77777777" w:rsidR="00FC5CE3" w:rsidRDefault="008D2705">
      <w:r>
        <w:t xml:space="preserve">Projected AGR Min: </w:t>
      </w:r>
      <w:r>
        <w:t>4.409</w:t>
      </w:r>
    </w:p>
    <w:p w14:paraId="44468291" w14:textId="77777777" w:rsidR="00FC5CE3" w:rsidRDefault="008D2705">
      <w:r>
        <w:t>Projected AGR Max: 17.498</w:t>
      </w:r>
    </w:p>
    <w:p w14:paraId="600BCA64" w14:textId="77777777" w:rsidR="00FC5CE3" w:rsidRDefault="008D2705">
      <w:r>
        <w:br w:type="page"/>
      </w:r>
    </w:p>
    <w:p w14:paraId="3F6056BD" w14:textId="77777777" w:rsidR="00FC5CE3" w:rsidRDefault="008D2705">
      <w:pPr>
        <w:pStyle w:val="Heading1"/>
      </w:pPr>
      <w:r>
        <w:lastRenderedPageBreak/>
        <w:t>TICKER: EW</w:t>
      </w:r>
    </w:p>
    <w:p w14:paraId="6DEC6687" w14:textId="77777777" w:rsidR="00FC5CE3" w:rsidRDefault="008D2705">
      <w:r>
        <w:rPr>
          <w:noProof/>
        </w:rPr>
        <w:drawing>
          <wp:inline distT="0" distB="0" distL="0" distR="0" wp14:anchorId="661A95FE" wp14:editId="24F92A22">
            <wp:extent cx="2743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2907" w14:textId="77777777" w:rsidR="00FC5CE3" w:rsidRDefault="008D2705">
      <w:r>
        <w:rPr>
          <w:noProof/>
        </w:rPr>
        <w:drawing>
          <wp:inline distT="0" distB="0" distL="0" distR="0" wp14:anchorId="05D233AC" wp14:editId="6C14EE60">
            <wp:extent cx="27432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W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F3E" w14:textId="77777777" w:rsidR="00FC5CE3" w:rsidRDefault="008D2705">
      <w:r>
        <w:t>R-Value ROE: 0.273</w:t>
      </w:r>
    </w:p>
    <w:p w14:paraId="47B59539" w14:textId="77777777" w:rsidR="00FC5CE3" w:rsidRDefault="008D2705">
      <w:r>
        <w:t>R-Value EPS: 0.492</w:t>
      </w:r>
    </w:p>
    <w:p w14:paraId="1C2A9489" w14:textId="77777777" w:rsidR="00FC5CE3" w:rsidRDefault="008D2705">
      <w:r>
        <w:t>CAGR EPS: 0.061</w:t>
      </w:r>
    </w:p>
    <w:p w14:paraId="289103AB" w14:textId="77777777" w:rsidR="00FC5CE3" w:rsidRDefault="008D2705">
      <w:r>
        <w:t>PE Min: 27.514</w:t>
      </w:r>
    </w:p>
    <w:p w14:paraId="5E467DED" w14:textId="77777777" w:rsidR="00FC5CE3" w:rsidRDefault="008D2705">
      <w:r>
        <w:t>PE Max: 63.763</w:t>
      </w:r>
    </w:p>
    <w:p w14:paraId="5159DFE3" w14:textId="77777777" w:rsidR="00FC5CE3" w:rsidRDefault="008D2705">
      <w:r>
        <w:t>Projected AGR Min: 0.897</w:t>
      </w:r>
    </w:p>
    <w:p w14:paraId="7FEEEBCA" w14:textId="77777777" w:rsidR="00FC5CE3" w:rsidRDefault="008D2705">
      <w:r>
        <w:t>Projected AGR Max: 9.744</w:t>
      </w:r>
    </w:p>
    <w:p w14:paraId="0BD8ACE8" w14:textId="77777777" w:rsidR="00FC5CE3" w:rsidRDefault="008D2705">
      <w:r>
        <w:br w:type="page"/>
      </w:r>
    </w:p>
    <w:p w14:paraId="126DF1F6" w14:textId="77777777" w:rsidR="00FC5CE3" w:rsidRDefault="008D2705">
      <w:pPr>
        <w:pStyle w:val="Heading1"/>
      </w:pPr>
      <w:r>
        <w:lastRenderedPageBreak/>
        <w:t>TICKER: EA</w:t>
      </w:r>
    </w:p>
    <w:p w14:paraId="1EE82E41" w14:textId="77777777" w:rsidR="00FC5CE3" w:rsidRDefault="008D2705">
      <w:r>
        <w:rPr>
          <w:noProof/>
        </w:rPr>
        <w:drawing>
          <wp:inline distT="0" distB="0" distL="0" distR="0" wp14:anchorId="7A09CF1C" wp14:editId="655B5749">
            <wp:extent cx="274320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3CD1" w14:textId="77777777" w:rsidR="00FC5CE3" w:rsidRDefault="008D2705">
      <w:r>
        <w:rPr>
          <w:noProof/>
        </w:rPr>
        <w:drawing>
          <wp:inline distT="0" distB="0" distL="0" distR="0" wp14:anchorId="7C307DEF" wp14:editId="6B5C21AC">
            <wp:extent cx="27432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0986" w14:textId="77777777" w:rsidR="00FC5CE3" w:rsidRDefault="008D2705">
      <w:r>
        <w:t>R-Value ROE: 0.822</w:t>
      </w:r>
    </w:p>
    <w:p w14:paraId="53572D39" w14:textId="77777777" w:rsidR="00FC5CE3" w:rsidRDefault="008D2705">
      <w:r>
        <w:t>R-Value EPS: 0.859</w:t>
      </w:r>
    </w:p>
    <w:p w14:paraId="526ED1DA" w14:textId="77777777" w:rsidR="00FC5CE3" w:rsidRDefault="008D2705">
      <w:r>
        <w:t>CAGR EPS: 0.493</w:t>
      </w:r>
    </w:p>
    <w:p w14:paraId="0075727D" w14:textId="77777777" w:rsidR="00FC5CE3" w:rsidRDefault="008D2705">
      <w:r>
        <w:t>PE</w:t>
      </w:r>
      <w:r>
        <w:t xml:space="preserve"> Min: 9.776</w:t>
      </w:r>
    </w:p>
    <w:p w14:paraId="34B5D42B" w14:textId="77777777" w:rsidR="00FC5CE3" w:rsidRDefault="008D2705">
      <w:r>
        <w:t>PE Max: 47.384</w:t>
      </w:r>
    </w:p>
    <w:p w14:paraId="3E993649" w14:textId="77777777" w:rsidR="00FC5CE3" w:rsidRDefault="008D2705">
      <w:r>
        <w:t>Projected AGR Min: 46.775</w:t>
      </w:r>
    </w:p>
    <w:p w14:paraId="16C46A7F" w14:textId="77777777" w:rsidR="00FC5CE3" w:rsidRDefault="008D2705">
      <w:r>
        <w:t>Projected AGR Max: 71.869</w:t>
      </w:r>
    </w:p>
    <w:p w14:paraId="08364F60" w14:textId="77777777" w:rsidR="00FC5CE3" w:rsidRDefault="008D2705">
      <w:r>
        <w:br w:type="page"/>
      </w:r>
    </w:p>
    <w:p w14:paraId="268FC30F" w14:textId="77777777" w:rsidR="00FC5CE3" w:rsidRDefault="008D2705">
      <w:pPr>
        <w:pStyle w:val="Heading1"/>
      </w:pPr>
      <w:r>
        <w:lastRenderedPageBreak/>
        <w:t>TICKER: EOG</w:t>
      </w:r>
    </w:p>
    <w:p w14:paraId="743ADE3A" w14:textId="77777777" w:rsidR="00FC5CE3" w:rsidRDefault="008D2705">
      <w:r>
        <w:rPr>
          <w:noProof/>
        </w:rPr>
        <w:drawing>
          <wp:inline distT="0" distB="0" distL="0" distR="0" wp14:anchorId="4884BA65" wp14:editId="26EF98B9">
            <wp:extent cx="27432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O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57BA" w14:textId="77777777" w:rsidR="00FC5CE3" w:rsidRDefault="008D2705">
      <w:r>
        <w:rPr>
          <w:noProof/>
        </w:rPr>
        <w:drawing>
          <wp:inline distT="0" distB="0" distL="0" distR="0" wp14:anchorId="50C2B77D" wp14:editId="59061EC9">
            <wp:extent cx="27432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O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2968" w14:textId="77777777" w:rsidR="00FC5CE3" w:rsidRDefault="008D2705">
      <w:r>
        <w:t>R-Value ROE: 0.117</w:t>
      </w:r>
    </w:p>
    <w:p w14:paraId="11371C0D" w14:textId="77777777" w:rsidR="00FC5CE3" w:rsidRDefault="008D2705">
      <w:r>
        <w:t>R-Value EPS: 0.385</w:t>
      </w:r>
    </w:p>
    <w:p w14:paraId="0A3BEB14" w14:textId="77777777" w:rsidR="00FC5CE3" w:rsidRDefault="008D2705">
      <w:r>
        <w:t>CAGR EPS: 0.214</w:t>
      </w:r>
    </w:p>
    <w:p w14:paraId="37B61544" w14:textId="77777777" w:rsidR="00FC5CE3" w:rsidRDefault="008D2705">
      <w:r>
        <w:t>PE Min: 9.883</w:t>
      </w:r>
    </w:p>
    <w:p w14:paraId="5F5A919E" w14:textId="77777777" w:rsidR="00FC5CE3" w:rsidRDefault="008D2705">
      <w:r>
        <w:t>PE Max: 6984.837</w:t>
      </w:r>
    </w:p>
    <w:p w14:paraId="309131EA" w14:textId="77777777" w:rsidR="00FC5CE3" w:rsidRDefault="008D2705">
      <w:r>
        <w:t>Projected AGR Min: 25.865</w:t>
      </w:r>
    </w:p>
    <w:p w14:paraId="4D34BDD7" w14:textId="77777777" w:rsidR="00FC5CE3" w:rsidRDefault="008D2705">
      <w:r>
        <w:t>Projected AGR Max: 142.568</w:t>
      </w:r>
    </w:p>
    <w:p w14:paraId="7B63C728" w14:textId="77777777" w:rsidR="00FC5CE3" w:rsidRDefault="008D2705">
      <w:r>
        <w:br w:type="page"/>
      </w:r>
    </w:p>
    <w:p w14:paraId="3DDC3282" w14:textId="77777777" w:rsidR="00FC5CE3" w:rsidRDefault="008D2705">
      <w:pPr>
        <w:pStyle w:val="Heading1"/>
      </w:pPr>
      <w:r>
        <w:lastRenderedPageBreak/>
        <w:t>TICKER: EQIX</w:t>
      </w:r>
    </w:p>
    <w:p w14:paraId="438A6B23" w14:textId="77777777" w:rsidR="00FC5CE3" w:rsidRDefault="008D2705">
      <w:r>
        <w:rPr>
          <w:noProof/>
        </w:rPr>
        <w:drawing>
          <wp:inline distT="0" distB="0" distL="0" distR="0" wp14:anchorId="5AD7DFD5" wp14:editId="26B2CDEA">
            <wp:extent cx="2743200" cy="2057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IX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E340" w14:textId="77777777" w:rsidR="00FC5CE3" w:rsidRDefault="008D2705">
      <w:r>
        <w:rPr>
          <w:noProof/>
        </w:rPr>
        <w:drawing>
          <wp:inline distT="0" distB="0" distL="0" distR="0" wp14:anchorId="34925430" wp14:editId="6CB48888">
            <wp:extent cx="2743200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QIX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D74F" w14:textId="77777777" w:rsidR="00FC5CE3" w:rsidRDefault="008D2705">
      <w:r>
        <w:t>R-Value ROE: 0.156</w:t>
      </w:r>
    </w:p>
    <w:p w14:paraId="74DEA8FE" w14:textId="77777777" w:rsidR="00FC5CE3" w:rsidRDefault="008D2705">
      <w:r>
        <w:t>R-Value EPS: 0.495</w:t>
      </w:r>
    </w:p>
    <w:p w14:paraId="1D061A6D" w14:textId="77777777" w:rsidR="00FC5CE3" w:rsidRDefault="008D2705">
      <w:r>
        <w:t>CAGR EPS: 0.201</w:t>
      </w:r>
    </w:p>
    <w:p w14:paraId="0E308EB5" w14:textId="77777777" w:rsidR="00FC5CE3" w:rsidRDefault="008D2705">
      <w:r>
        <w:t>PE Min: 78.844</w:t>
      </w:r>
    </w:p>
    <w:p w14:paraId="77DF77B0" w14:textId="77777777" w:rsidR="00FC5CE3" w:rsidRDefault="008D2705">
      <w:r>
        <w:t>PE Max: 734.352</w:t>
      </w:r>
    </w:p>
    <w:p w14:paraId="52FF9525" w14:textId="77777777" w:rsidR="00FC5CE3" w:rsidRDefault="008D2705">
      <w:r>
        <w:t>Projected AGR Min: 15.793</w:t>
      </w:r>
    </w:p>
    <w:p w14:paraId="3209902C" w14:textId="77777777" w:rsidR="00FC5CE3" w:rsidRDefault="008D2705">
      <w:r>
        <w:t>Projected AGR Max: 44.743</w:t>
      </w:r>
    </w:p>
    <w:p w14:paraId="33ECB8C2" w14:textId="77777777" w:rsidR="00FC5CE3" w:rsidRDefault="008D2705">
      <w:r>
        <w:br w:type="page"/>
      </w:r>
    </w:p>
    <w:p w14:paraId="1B78BCFA" w14:textId="77777777" w:rsidR="00FC5CE3" w:rsidRDefault="008D2705">
      <w:pPr>
        <w:pStyle w:val="Heading1"/>
      </w:pPr>
      <w:r>
        <w:lastRenderedPageBreak/>
        <w:t>TICKER: EQR</w:t>
      </w:r>
    </w:p>
    <w:p w14:paraId="01F675C7" w14:textId="77777777" w:rsidR="00FC5CE3" w:rsidRDefault="008D2705">
      <w:r>
        <w:t>Something wrong happened</w:t>
      </w:r>
    </w:p>
    <w:p w14:paraId="6710F42F" w14:textId="77777777" w:rsidR="00FC5CE3" w:rsidRDefault="008D2705">
      <w:pPr>
        <w:pStyle w:val="Heading1"/>
      </w:pPr>
      <w:r>
        <w:t>TICKER: ESS</w:t>
      </w:r>
    </w:p>
    <w:p w14:paraId="1074A551" w14:textId="77777777" w:rsidR="00FC5CE3" w:rsidRDefault="008D2705">
      <w:r>
        <w:t>Something wrong happened</w:t>
      </w:r>
    </w:p>
    <w:p w14:paraId="65F6D0AB" w14:textId="77777777" w:rsidR="00FC5CE3" w:rsidRDefault="008D2705">
      <w:pPr>
        <w:pStyle w:val="Heading1"/>
      </w:pPr>
      <w:r>
        <w:t>TICKER: EL</w:t>
      </w:r>
    </w:p>
    <w:p w14:paraId="48B00B75" w14:textId="77777777" w:rsidR="00FC5CE3" w:rsidRDefault="008D2705">
      <w:r>
        <w:rPr>
          <w:noProof/>
        </w:rPr>
        <w:drawing>
          <wp:inline distT="0" distB="0" distL="0" distR="0" wp14:anchorId="64E6B41A" wp14:editId="01983C77">
            <wp:extent cx="274320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7174" w14:textId="77777777" w:rsidR="00FC5CE3" w:rsidRDefault="008D2705">
      <w:r>
        <w:rPr>
          <w:noProof/>
        </w:rPr>
        <w:drawing>
          <wp:inline distT="0" distB="0" distL="0" distR="0" wp14:anchorId="48544DBD" wp14:editId="65372174">
            <wp:extent cx="2743200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L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2D6" w14:textId="77777777" w:rsidR="00FC5CE3" w:rsidRDefault="008D2705">
      <w:r>
        <w:t>R-Value ROE: 0.189</w:t>
      </w:r>
    </w:p>
    <w:p w14:paraId="491DE176" w14:textId="77777777" w:rsidR="00FC5CE3" w:rsidRDefault="008D2705">
      <w:r>
        <w:t xml:space="preserve">R-Value </w:t>
      </w:r>
      <w:r>
        <w:t>EPS: 0.942</w:t>
      </w:r>
    </w:p>
    <w:p w14:paraId="1A5F3DEB" w14:textId="77777777" w:rsidR="00FC5CE3" w:rsidRDefault="008D2705">
      <w:r>
        <w:t>CAGR EPS: 0.092</w:t>
      </w:r>
    </w:p>
    <w:p w14:paraId="52D70FE0" w14:textId="77777777" w:rsidR="00FC5CE3" w:rsidRDefault="008D2705">
      <w:r>
        <w:t>PE Min: 26.446</w:t>
      </w:r>
    </w:p>
    <w:p w14:paraId="1F88E45C" w14:textId="77777777" w:rsidR="00FC5CE3" w:rsidRDefault="008D2705">
      <w:r>
        <w:t>PE Max: 132.644</w:t>
      </w:r>
    </w:p>
    <w:p w14:paraId="61AD6B0C" w14:textId="77777777" w:rsidR="00FC5CE3" w:rsidRDefault="008D2705">
      <w:r>
        <w:t>Projected AGR Min: 1.667</w:t>
      </w:r>
    </w:p>
    <w:p w14:paraId="2B3B3B4E" w14:textId="7301F9EC" w:rsidR="00FC5CE3" w:rsidRDefault="008D2705">
      <w:r>
        <w:t>Projected AGR Max: 19.457</w:t>
      </w:r>
      <w:r>
        <w:br w:type="page"/>
      </w:r>
    </w:p>
    <w:p w14:paraId="1A5ED6DC" w14:textId="77777777" w:rsidR="00FC5CE3" w:rsidRDefault="008D2705">
      <w:pPr>
        <w:pStyle w:val="Heading1"/>
      </w:pPr>
      <w:r>
        <w:lastRenderedPageBreak/>
        <w:t>TICKER: RE</w:t>
      </w:r>
    </w:p>
    <w:p w14:paraId="43658040" w14:textId="77777777" w:rsidR="00FC5CE3" w:rsidRDefault="008D2705">
      <w:r>
        <w:t>Something wrong happened</w:t>
      </w:r>
    </w:p>
    <w:p w14:paraId="27F5F849" w14:textId="77777777" w:rsidR="00FC5CE3" w:rsidRDefault="008D2705">
      <w:pPr>
        <w:pStyle w:val="Heading1"/>
      </w:pPr>
      <w:r>
        <w:t>TICKER: EVRG</w:t>
      </w:r>
    </w:p>
    <w:p w14:paraId="2242C49D" w14:textId="77777777" w:rsidR="00FC5CE3" w:rsidRDefault="008D2705">
      <w:r>
        <w:t>Something wrong happened</w:t>
      </w:r>
    </w:p>
    <w:p w14:paraId="767D886F" w14:textId="77777777" w:rsidR="00FC5CE3" w:rsidRDefault="008D2705">
      <w:pPr>
        <w:pStyle w:val="Heading1"/>
      </w:pPr>
      <w:r>
        <w:t>TICKER: EXPD</w:t>
      </w:r>
    </w:p>
    <w:p w14:paraId="48E7FC84" w14:textId="77777777" w:rsidR="00FC5CE3" w:rsidRDefault="008D2705">
      <w:r>
        <w:rPr>
          <w:noProof/>
        </w:rPr>
        <w:drawing>
          <wp:inline distT="0" distB="0" distL="0" distR="0" wp14:anchorId="0F0B439F" wp14:editId="3E2DF47E">
            <wp:extent cx="2743200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D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26E7" w14:textId="77777777" w:rsidR="00FC5CE3" w:rsidRDefault="008D2705">
      <w:r>
        <w:rPr>
          <w:noProof/>
        </w:rPr>
        <w:drawing>
          <wp:inline distT="0" distB="0" distL="0" distR="0" wp14:anchorId="0409556D" wp14:editId="751EED4B">
            <wp:extent cx="2743200" cy="205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EXPD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2251" w14:textId="77777777" w:rsidR="00FC5CE3" w:rsidRDefault="008D2705">
      <w:r>
        <w:t>R-Value ROE: 0.81</w:t>
      </w:r>
    </w:p>
    <w:p w14:paraId="23755252" w14:textId="77777777" w:rsidR="00FC5CE3" w:rsidRDefault="008D2705">
      <w:r>
        <w:t>R-Value EPS: 0.909</w:t>
      </w:r>
    </w:p>
    <w:p w14:paraId="66E3E5E9" w14:textId="77777777" w:rsidR="00FC5CE3" w:rsidRDefault="008D2705">
      <w:r>
        <w:t>CAGR EPS: 0.079</w:t>
      </w:r>
    </w:p>
    <w:p w14:paraId="4FF7F87B" w14:textId="77777777" w:rsidR="00FC5CE3" w:rsidRDefault="008D2705">
      <w:r>
        <w:t>P</w:t>
      </w:r>
      <w:r>
        <w:t>E Min: 18.755</w:t>
      </w:r>
    </w:p>
    <w:p w14:paraId="7704628B" w14:textId="77777777" w:rsidR="00FC5CE3" w:rsidRDefault="008D2705">
      <w:r>
        <w:t>PE Max: 26.106</w:t>
      </w:r>
    </w:p>
    <w:p w14:paraId="7E4562DB" w14:textId="77777777" w:rsidR="00FC5CE3" w:rsidRDefault="008D2705">
      <w:r>
        <w:t>Projected AGR Min: 4.353</w:t>
      </w:r>
    </w:p>
    <w:p w14:paraId="442D23A3" w14:textId="2DDDBAF6" w:rsidR="00FC5CE3" w:rsidRDefault="008D2705">
      <w:r>
        <w:t>Projected AGR Max: 7.862</w:t>
      </w:r>
      <w:r>
        <w:br w:type="page"/>
      </w:r>
    </w:p>
    <w:p w14:paraId="12BD06D3" w14:textId="77777777" w:rsidR="00FC5CE3" w:rsidRDefault="008D2705">
      <w:pPr>
        <w:pStyle w:val="Heading1"/>
      </w:pPr>
      <w:r>
        <w:lastRenderedPageBreak/>
        <w:t>TICKER: EXR</w:t>
      </w:r>
    </w:p>
    <w:p w14:paraId="78BB81A0" w14:textId="77777777" w:rsidR="00FC5CE3" w:rsidRDefault="008D2705">
      <w:r>
        <w:t>Something wrong happened</w:t>
      </w:r>
    </w:p>
    <w:p w14:paraId="4C68C113" w14:textId="77777777" w:rsidR="00FC5CE3" w:rsidRDefault="008D2705">
      <w:pPr>
        <w:pStyle w:val="Heading1"/>
      </w:pPr>
      <w:r>
        <w:t>TICKER: FFIV</w:t>
      </w:r>
    </w:p>
    <w:p w14:paraId="69C3C9BF" w14:textId="77777777" w:rsidR="00FC5CE3" w:rsidRDefault="008D2705">
      <w:r>
        <w:rPr>
          <w:noProof/>
        </w:rPr>
        <w:drawing>
          <wp:inline distT="0" distB="0" distL="0" distR="0" wp14:anchorId="3E824703" wp14:editId="26EB262B">
            <wp:extent cx="2743200" cy="2057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V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880B" w14:textId="77777777" w:rsidR="00FC5CE3" w:rsidRDefault="008D2705">
      <w:r>
        <w:rPr>
          <w:noProof/>
        </w:rPr>
        <w:drawing>
          <wp:inline distT="0" distB="0" distL="0" distR="0" wp14:anchorId="2623FE90" wp14:editId="4DE9A3F7">
            <wp:extent cx="2743200" cy="2057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FIV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D7CD" w14:textId="77777777" w:rsidR="00FC5CE3" w:rsidRDefault="008D2705">
      <w:r>
        <w:t>R-Value ROE: 0.2</w:t>
      </w:r>
    </w:p>
    <w:p w14:paraId="7B0DAA16" w14:textId="77777777" w:rsidR="00FC5CE3" w:rsidRDefault="008D2705">
      <w:r>
        <w:t>R-Value EPS: 0.974</w:t>
      </w:r>
    </w:p>
    <w:p w14:paraId="56430D4B" w14:textId="77777777" w:rsidR="00FC5CE3" w:rsidRDefault="008D2705">
      <w:r>
        <w:t>CAGR EPS: 0.103</w:t>
      </w:r>
    </w:p>
    <w:p w14:paraId="6561E776" w14:textId="77777777" w:rsidR="00FC5CE3" w:rsidRDefault="008D2705">
      <w:r>
        <w:t>PE Min: 18.507</w:t>
      </w:r>
    </w:p>
    <w:p w14:paraId="77F98550" w14:textId="77777777" w:rsidR="00FC5CE3" w:rsidRDefault="008D2705">
      <w:r>
        <w:t>PE Max: 26.194</w:t>
      </w:r>
    </w:p>
    <w:p w14:paraId="3A7C3A09" w14:textId="77777777" w:rsidR="00FC5CE3" w:rsidRDefault="008D2705">
      <w:r>
        <w:t>Projected AGR Min: 9.337</w:t>
      </w:r>
    </w:p>
    <w:p w14:paraId="4ACB3B5E" w14:textId="77777777" w:rsidR="00FC5CE3" w:rsidRDefault="008D2705">
      <w:r>
        <w:t xml:space="preserve">Projected AGR </w:t>
      </w:r>
      <w:r>
        <w:t>Max: 13.202</w:t>
      </w:r>
    </w:p>
    <w:p w14:paraId="71B165A7" w14:textId="77777777" w:rsidR="00FC5CE3" w:rsidRDefault="008D2705">
      <w:r>
        <w:br w:type="page"/>
      </w:r>
    </w:p>
    <w:p w14:paraId="3D95B613" w14:textId="77777777" w:rsidR="00FC5CE3" w:rsidRDefault="008D2705">
      <w:pPr>
        <w:pStyle w:val="Heading1"/>
      </w:pPr>
      <w:r>
        <w:lastRenderedPageBreak/>
        <w:t>TICKER: FB</w:t>
      </w:r>
    </w:p>
    <w:p w14:paraId="3376BADD" w14:textId="77777777" w:rsidR="00FC5CE3" w:rsidRDefault="008D2705">
      <w:r>
        <w:rPr>
          <w:noProof/>
        </w:rPr>
        <w:drawing>
          <wp:inline distT="0" distB="0" distL="0" distR="0" wp14:anchorId="174429C7" wp14:editId="2D03721D">
            <wp:extent cx="2743200" cy="205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8075" w14:textId="77777777" w:rsidR="00FC5CE3" w:rsidRDefault="008D2705">
      <w:r>
        <w:rPr>
          <w:noProof/>
        </w:rPr>
        <w:drawing>
          <wp:inline distT="0" distB="0" distL="0" distR="0" wp14:anchorId="783D8C90" wp14:editId="6C465BD5">
            <wp:extent cx="2743200" cy="2057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B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FFB" w14:textId="77777777" w:rsidR="00FC5CE3" w:rsidRDefault="008D2705">
      <w:r>
        <w:t>R-Value ROE: 0.168</w:t>
      </w:r>
    </w:p>
    <w:p w14:paraId="5C22442D" w14:textId="77777777" w:rsidR="00FC5CE3" w:rsidRDefault="008D2705">
      <w:r>
        <w:t>R-Value EPS: 0.921</w:t>
      </w:r>
    </w:p>
    <w:p w14:paraId="299E63F1" w14:textId="77777777" w:rsidR="00FC5CE3" w:rsidRDefault="008D2705">
      <w:r>
        <w:t>CAGR EPS: 0.465</w:t>
      </w:r>
    </w:p>
    <w:p w14:paraId="3C6CD61D" w14:textId="77777777" w:rsidR="00FC5CE3" w:rsidRDefault="008D2705">
      <w:r>
        <w:t>PE Min: 17.293</w:t>
      </w:r>
    </w:p>
    <w:p w14:paraId="365EEDE7" w14:textId="77777777" w:rsidR="00FC5CE3" w:rsidRDefault="008D2705">
      <w:r>
        <w:t>PE Max: 81.247</w:t>
      </w:r>
    </w:p>
    <w:p w14:paraId="72D988D0" w14:textId="77777777" w:rsidR="00FC5CE3" w:rsidRDefault="008D2705">
      <w:r>
        <w:t>Projected AGR Min: 36.357</w:t>
      </w:r>
    </w:p>
    <w:p w14:paraId="1E6281DC" w14:textId="77777777" w:rsidR="00FC5CE3" w:rsidRDefault="008D2705">
      <w:r>
        <w:t>Projected AGR Max: 59.174</w:t>
      </w:r>
    </w:p>
    <w:p w14:paraId="441C96C9" w14:textId="77777777" w:rsidR="00FC5CE3" w:rsidRDefault="008D2705">
      <w:r>
        <w:br w:type="page"/>
      </w:r>
    </w:p>
    <w:p w14:paraId="17D169E6" w14:textId="77777777" w:rsidR="00FC5CE3" w:rsidRDefault="008D2705">
      <w:pPr>
        <w:pStyle w:val="Heading1"/>
      </w:pPr>
      <w:r>
        <w:lastRenderedPageBreak/>
        <w:t>TICKER: FAST</w:t>
      </w:r>
    </w:p>
    <w:p w14:paraId="57D85DF7" w14:textId="77777777" w:rsidR="00FC5CE3" w:rsidRDefault="008D2705">
      <w:r>
        <w:rPr>
          <w:noProof/>
        </w:rPr>
        <w:drawing>
          <wp:inline distT="0" distB="0" distL="0" distR="0" wp14:anchorId="623DED64" wp14:editId="7CC90EA2">
            <wp:extent cx="2743200" cy="2057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C87" w14:textId="77777777" w:rsidR="00FC5CE3" w:rsidRDefault="008D2705">
      <w:r>
        <w:rPr>
          <w:noProof/>
        </w:rPr>
        <w:drawing>
          <wp:inline distT="0" distB="0" distL="0" distR="0" wp14:anchorId="48435FFA" wp14:editId="5BC5CEDD">
            <wp:extent cx="2743200" cy="2057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AS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3AD1" w14:textId="77777777" w:rsidR="00FC5CE3" w:rsidRDefault="008D2705">
      <w:r>
        <w:t>R-Value ROE: 0.829</w:t>
      </w:r>
    </w:p>
    <w:p w14:paraId="47F75179" w14:textId="77777777" w:rsidR="00FC5CE3" w:rsidRDefault="008D2705">
      <w:r>
        <w:t>R-Value EPS: 0.952</w:t>
      </w:r>
    </w:p>
    <w:p w14:paraId="75FD5802" w14:textId="77777777" w:rsidR="00FC5CE3" w:rsidRDefault="008D2705">
      <w:r>
        <w:t>CAGR EPS: 0.118</w:t>
      </w:r>
    </w:p>
    <w:p w14:paraId="132648C1" w14:textId="77777777" w:rsidR="00FC5CE3" w:rsidRDefault="008D2705">
      <w:r>
        <w:t>PE Min: 20.25</w:t>
      </w:r>
    </w:p>
    <w:p w14:paraId="3EC1C9B0" w14:textId="77777777" w:rsidR="00FC5CE3" w:rsidRDefault="008D2705">
      <w:r>
        <w:t xml:space="preserve">PE </w:t>
      </w:r>
      <w:r>
        <w:t>Max: 30.819</w:t>
      </w:r>
    </w:p>
    <w:p w14:paraId="2B6339E8" w14:textId="77777777" w:rsidR="00FC5CE3" w:rsidRDefault="008D2705">
      <w:r>
        <w:t>Projected AGR Min: 6.126</w:t>
      </w:r>
    </w:p>
    <w:p w14:paraId="18B15260" w14:textId="77777777" w:rsidR="00FC5CE3" w:rsidRDefault="008D2705">
      <w:r>
        <w:t>Projected AGR Max: 10.678</w:t>
      </w:r>
    </w:p>
    <w:p w14:paraId="65B1DF3A" w14:textId="77777777" w:rsidR="00FC5CE3" w:rsidRDefault="008D2705">
      <w:r>
        <w:br w:type="page"/>
      </w:r>
    </w:p>
    <w:p w14:paraId="73CD904E" w14:textId="77777777" w:rsidR="00FC5CE3" w:rsidRDefault="008D2705">
      <w:pPr>
        <w:pStyle w:val="Heading1"/>
      </w:pPr>
      <w:r>
        <w:lastRenderedPageBreak/>
        <w:t>TICKER: FITB</w:t>
      </w:r>
    </w:p>
    <w:p w14:paraId="3025F12E" w14:textId="77777777" w:rsidR="00FC5CE3" w:rsidRDefault="008D2705">
      <w:r>
        <w:t>Something wrong happened</w:t>
      </w:r>
    </w:p>
    <w:p w14:paraId="3AA23A78" w14:textId="77777777" w:rsidR="00FC5CE3" w:rsidRDefault="008D2705">
      <w:pPr>
        <w:pStyle w:val="Heading1"/>
      </w:pPr>
      <w:r>
        <w:t>TICKER: FRC</w:t>
      </w:r>
    </w:p>
    <w:p w14:paraId="7CA9CF61" w14:textId="77777777" w:rsidR="00FC5CE3" w:rsidRDefault="008D2705">
      <w:r>
        <w:t>Something wrong happened</w:t>
      </w:r>
    </w:p>
    <w:p w14:paraId="1985A883" w14:textId="77777777" w:rsidR="00FC5CE3" w:rsidRDefault="008D2705">
      <w:pPr>
        <w:pStyle w:val="Heading1"/>
      </w:pPr>
      <w:r>
        <w:t>TICKER: FISV</w:t>
      </w:r>
    </w:p>
    <w:p w14:paraId="379E6F33" w14:textId="77777777" w:rsidR="00FC5CE3" w:rsidRDefault="008D2705">
      <w:r>
        <w:rPr>
          <w:noProof/>
        </w:rPr>
        <w:drawing>
          <wp:inline distT="0" distB="0" distL="0" distR="0" wp14:anchorId="4E9DD458" wp14:editId="17E80891">
            <wp:extent cx="2743200" cy="205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V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C78D" w14:textId="77777777" w:rsidR="00FC5CE3" w:rsidRDefault="008D2705">
      <w:r>
        <w:rPr>
          <w:noProof/>
        </w:rPr>
        <w:drawing>
          <wp:inline distT="0" distB="0" distL="0" distR="0" wp14:anchorId="3B9D58ED" wp14:editId="1E69430F">
            <wp:extent cx="2743200" cy="2057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ISV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45C2" w14:textId="77777777" w:rsidR="00FC5CE3" w:rsidRDefault="008D2705">
      <w:r>
        <w:t>R-Value ROE: 0.416</w:t>
      </w:r>
    </w:p>
    <w:p w14:paraId="44212600" w14:textId="77777777" w:rsidR="00FC5CE3" w:rsidRDefault="008D2705">
      <w:r>
        <w:t>R-Value EPS: 0.935</w:t>
      </w:r>
    </w:p>
    <w:p w14:paraId="46BBB806" w14:textId="77777777" w:rsidR="00FC5CE3" w:rsidRDefault="008D2705">
      <w:r>
        <w:t>CAGR EPS: 0.087</w:t>
      </w:r>
    </w:p>
    <w:p w14:paraId="2A8F98D8" w14:textId="77777777" w:rsidR="00FC5CE3" w:rsidRDefault="008D2705">
      <w:r>
        <w:t>PE Min: 24.944</w:t>
      </w:r>
    </w:p>
    <w:p w14:paraId="61E76810" w14:textId="77777777" w:rsidR="00FC5CE3" w:rsidRDefault="008D2705">
      <w:r>
        <w:t>PE Max: 78.447</w:t>
      </w:r>
    </w:p>
    <w:p w14:paraId="0590269A" w14:textId="77777777" w:rsidR="00FC5CE3" w:rsidRDefault="008D2705">
      <w:r>
        <w:t xml:space="preserve">Projected AGR </w:t>
      </w:r>
      <w:r>
        <w:t>Min: 0.562</w:t>
      </w:r>
    </w:p>
    <w:p w14:paraId="69C2AED6" w14:textId="56C8DE2B" w:rsidR="00FC5CE3" w:rsidRDefault="008D2705">
      <w:r>
        <w:t>Projected AGR Max: 12.771</w:t>
      </w:r>
    </w:p>
    <w:p w14:paraId="6CBA3D9A" w14:textId="77777777" w:rsidR="00FC5CE3" w:rsidRDefault="008D2705">
      <w:pPr>
        <w:pStyle w:val="Heading1"/>
      </w:pPr>
      <w:r>
        <w:lastRenderedPageBreak/>
        <w:t>TICKER: FLT</w:t>
      </w:r>
    </w:p>
    <w:p w14:paraId="3FDA326F" w14:textId="77777777" w:rsidR="00FC5CE3" w:rsidRDefault="008D2705">
      <w:r>
        <w:rPr>
          <w:noProof/>
        </w:rPr>
        <w:drawing>
          <wp:inline distT="0" distB="0" distL="0" distR="0" wp14:anchorId="473E4A73" wp14:editId="3BBAF9DD">
            <wp:extent cx="2743200" cy="2057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T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EF9" w14:textId="77777777" w:rsidR="00FC5CE3" w:rsidRDefault="008D2705">
      <w:r>
        <w:rPr>
          <w:noProof/>
        </w:rPr>
        <w:drawing>
          <wp:inline distT="0" distB="0" distL="0" distR="0" wp14:anchorId="0F107632" wp14:editId="059306A7">
            <wp:extent cx="2743200" cy="2057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L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758" w14:textId="77777777" w:rsidR="00FC5CE3" w:rsidRDefault="008D2705">
      <w:r>
        <w:t>R-Value ROE: 0.254</w:t>
      </w:r>
    </w:p>
    <w:p w14:paraId="6BE75058" w14:textId="77777777" w:rsidR="00FC5CE3" w:rsidRDefault="008D2705">
      <w:r>
        <w:t>R-Value EPS: 0.951</w:t>
      </w:r>
    </w:p>
    <w:p w14:paraId="240236F5" w14:textId="77777777" w:rsidR="00FC5CE3" w:rsidRDefault="008D2705">
      <w:r>
        <w:t>CAGR EPS: 0.223</w:t>
      </w:r>
    </w:p>
    <w:p w14:paraId="04031991" w14:textId="77777777" w:rsidR="00FC5CE3" w:rsidRDefault="008D2705">
      <w:r>
        <w:t>PE Min: 19.288</w:t>
      </w:r>
    </w:p>
    <w:p w14:paraId="05F88ADF" w14:textId="77777777" w:rsidR="00FC5CE3" w:rsidRDefault="008D2705">
      <w:r>
        <w:t>PE Max: 40.317</w:t>
      </w:r>
    </w:p>
    <w:p w14:paraId="2AF45385" w14:textId="77777777" w:rsidR="00FC5CE3" w:rsidRDefault="008D2705">
      <w:r>
        <w:t>Projected AGR Min: 17.92</w:t>
      </w:r>
    </w:p>
    <w:p w14:paraId="7A34EC3B" w14:textId="77777777" w:rsidR="00FC5CE3" w:rsidRDefault="008D2705">
      <w:r>
        <w:t>Projected AGR Max: 26.943</w:t>
      </w:r>
    </w:p>
    <w:p w14:paraId="5B57883F" w14:textId="77777777" w:rsidR="00FC5CE3" w:rsidRDefault="008D2705">
      <w:r>
        <w:br w:type="page"/>
      </w:r>
    </w:p>
    <w:p w14:paraId="4812B99E" w14:textId="77777777" w:rsidR="00FC5CE3" w:rsidRDefault="008D2705">
      <w:pPr>
        <w:pStyle w:val="Heading1"/>
      </w:pPr>
      <w:r>
        <w:lastRenderedPageBreak/>
        <w:t>TICKER: FMC</w:t>
      </w:r>
    </w:p>
    <w:p w14:paraId="1167CF59" w14:textId="77777777" w:rsidR="00FC5CE3" w:rsidRDefault="008D2705">
      <w:r>
        <w:rPr>
          <w:noProof/>
        </w:rPr>
        <w:drawing>
          <wp:inline distT="0" distB="0" distL="0" distR="0" wp14:anchorId="7472E7C4" wp14:editId="773245C2">
            <wp:extent cx="2743200" cy="2057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C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40DA" w14:textId="77777777" w:rsidR="00FC5CE3" w:rsidRDefault="008D2705">
      <w:r>
        <w:rPr>
          <w:noProof/>
        </w:rPr>
        <w:drawing>
          <wp:inline distT="0" distB="0" distL="0" distR="0" wp14:anchorId="5EAB118B" wp14:editId="63CCFB41">
            <wp:extent cx="2743200" cy="2057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MC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DBE4" w14:textId="77777777" w:rsidR="00FC5CE3" w:rsidRDefault="008D2705">
      <w:r>
        <w:t>R-Value ROE: 0.376</w:t>
      </w:r>
    </w:p>
    <w:p w14:paraId="038E7480" w14:textId="77777777" w:rsidR="00FC5CE3" w:rsidRDefault="008D2705">
      <w:r>
        <w:t>R-Value EPS: 0.336</w:t>
      </w:r>
    </w:p>
    <w:p w14:paraId="0B180E99" w14:textId="77777777" w:rsidR="00FC5CE3" w:rsidRDefault="008D2705">
      <w:r>
        <w:t xml:space="preserve">CAGR EPS: </w:t>
      </w:r>
      <w:r>
        <w:t>0.079</w:t>
      </w:r>
    </w:p>
    <w:p w14:paraId="34F4AA9F" w14:textId="77777777" w:rsidR="00FC5CE3" w:rsidRDefault="008D2705">
      <w:r>
        <w:t>PE Min: 16.499</w:t>
      </w:r>
    </w:p>
    <w:p w14:paraId="29426197" w14:textId="77777777" w:rsidR="00FC5CE3" w:rsidRDefault="008D2705">
      <w:r>
        <w:t>PE Max: 61.186</w:t>
      </w:r>
    </w:p>
    <w:p w14:paraId="72A6B0CC" w14:textId="77777777" w:rsidR="00FC5CE3" w:rsidRDefault="008D2705">
      <w:r>
        <w:t>Projected AGR Min: 4.75</w:t>
      </w:r>
    </w:p>
    <w:p w14:paraId="7FD9853B" w14:textId="77777777" w:rsidR="00FC5CE3" w:rsidRDefault="008D2705">
      <w:r>
        <w:t>Projected AGR Max: 19.419</w:t>
      </w:r>
    </w:p>
    <w:p w14:paraId="56D923D7" w14:textId="77777777" w:rsidR="00FC5CE3" w:rsidRDefault="008D2705">
      <w:r>
        <w:br w:type="page"/>
      </w:r>
    </w:p>
    <w:p w14:paraId="6340CF3D" w14:textId="77777777" w:rsidR="00FC5CE3" w:rsidRDefault="008D2705">
      <w:pPr>
        <w:pStyle w:val="Heading1"/>
      </w:pPr>
      <w:r>
        <w:lastRenderedPageBreak/>
        <w:t>TICKER: F</w:t>
      </w:r>
    </w:p>
    <w:p w14:paraId="485B32B9" w14:textId="77777777" w:rsidR="00FC5CE3" w:rsidRDefault="008D2705">
      <w:r>
        <w:rPr>
          <w:noProof/>
        </w:rPr>
        <w:drawing>
          <wp:inline distT="0" distB="0" distL="0" distR="0" wp14:anchorId="49CFCCD2" wp14:editId="43F176D2">
            <wp:extent cx="2743200" cy="2057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BBB2" w14:textId="77777777" w:rsidR="00FC5CE3" w:rsidRDefault="008D2705">
      <w:r>
        <w:rPr>
          <w:noProof/>
        </w:rPr>
        <w:drawing>
          <wp:inline distT="0" distB="0" distL="0" distR="0" wp14:anchorId="21682AA9" wp14:editId="34395D1A">
            <wp:extent cx="274320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895B" w14:textId="77777777" w:rsidR="00FC5CE3" w:rsidRDefault="008D2705">
      <w:r>
        <w:t>R-Value ROE: 0.447</w:t>
      </w:r>
    </w:p>
    <w:p w14:paraId="2D186544" w14:textId="77777777" w:rsidR="00FC5CE3" w:rsidRDefault="008D2705">
      <w:r>
        <w:t>R-Value EPS: 0.427</w:t>
      </w:r>
    </w:p>
    <w:p w14:paraId="1BF1A943" w14:textId="77777777" w:rsidR="00FC5CE3" w:rsidRDefault="008D2705">
      <w:r>
        <w:t>CAGR EPS: 0.007</w:t>
      </w:r>
    </w:p>
    <w:p w14:paraId="20F734BA" w14:textId="77777777" w:rsidR="00FC5CE3" w:rsidRDefault="008D2705">
      <w:r>
        <w:t>PE Min: 5.362</w:t>
      </w:r>
    </w:p>
    <w:p w14:paraId="46AE7EB0" w14:textId="77777777" w:rsidR="00FC5CE3" w:rsidRDefault="008D2705">
      <w:r>
        <w:t>PE Max: 295.896</w:t>
      </w:r>
    </w:p>
    <w:p w14:paraId="2F3F0BD7" w14:textId="77777777" w:rsidR="00FC5CE3" w:rsidRDefault="008D2705">
      <w:r>
        <w:t>Projected AGR Min: 3.576</w:t>
      </w:r>
    </w:p>
    <w:p w14:paraId="20B61225" w14:textId="77777777" w:rsidR="00FC5CE3" w:rsidRDefault="008D2705">
      <w:r>
        <w:t>Projected AGR Max: 54.681</w:t>
      </w:r>
    </w:p>
    <w:p w14:paraId="03E2E385" w14:textId="77777777" w:rsidR="00FC5CE3" w:rsidRDefault="008D2705">
      <w:r>
        <w:br w:type="page"/>
      </w:r>
    </w:p>
    <w:p w14:paraId="323F2322" w14:textId="77777777" w:rsidR="00FC5CE3" w:rsidRDefault="008D2705">
      <w:pPr>
        <w:pStyle w:val="Heading1"/>
      </w:pPr>
      <w:r>
        <w:lastRenderedPageBreak/>
        <w:t>TICKER: FTNT</w:t>
      </w:r>
    </w:p>
    <w:p w14:paraId="3B33A392" w14:textId="77777777" w:rsidR="00FC5CE3" w:rsidRDefault="008D2705">
      <w:r>
        <w:t>Some</w:t>
      </w:r>
      <w:r>
        <w:t>thing wrong happened</w:t>
      </w:r>
    </w:p>
    <w:p w14:paraId="4716F82C" w14:textId="77777777" w:rsidR="00FC5CE3" w:rsidRDefault="008D2705">
      <w:pPr>
        <w:pStyle w:val="Heading1"/>
      </w:pPr>
      <w:r>
        <w:t>TICKER: FBHS</w:t>
      </w:r>
    </w:p>
    <w:p w14:paraId="573B8B8C" w14:textId="77777777" w:rsidR="00FC5CE3" w:rsidRDefault="008D2705">
      <w:r>
        <w:rPr>
          <w:noProof/>
        </w:rPr>
        <w:drawing>
          <wp:inline distT="0" distB="0" distL="0" distR="0" wp14:anchorId="17B581C5" wp14:editId="29401572">
            <wp:extent cx="2743200" cy="2057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HS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525A" w14:textId="77777777" w:rsidR="00FC5CE3" w:rsidRDefault="008D2705">
      <w:r>
        <w:rPr>
          <w:noProof/>
        </w:rPr>
        <w:drawing>
          <wp:inline distT="0" distB="0" distL="0" distR="0" wp14:anchorId="1A8376B5" wp14:editId="406DAB63">
            <wp:extent cx="2743200" cy="2057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_FBHS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0E07" w14:textId="77777777" w:rsidR="00FC5CE3" w:rsidRDefault="008D2705">
      <w:r>
        <w:t>R-Value ROE: 0.656</w:t>
      </w:r>
    </w:p>
    <w:p w14:paraId="56C7F962" w14:textId="77777777" w:rsidR="00FC5CE3" w:rsidRDefault="008D2705">
      <w:r>
        <w:t>R-Value EPS: 0.986</w:t>
      </w:r>
    </w:p>
    <w:p w14:paraId="50B71272" w14:textId="77777777" w:rsidR="00FC5CE3" w:rsidRDefault="008D2705">
      <w:r>
        <w:t>CAGR EPS: 0.22</w:t>
      </w:r>
    </w:p>
    <w:p w14:paraId="1A4B8432" w14:textId="77777777" w:rsidR="00FC5CE3" w:rsidRDefault="008D2705">
      <w:r>
        <w:t>PE Min: 13.366</w:t>
      </w:r>
    </w:p>
    <w:p w14:paraId="5E1B3167" w14:textId="77777777" w:rsidR="00FC5CE3" w:rsidRDefault="008D2705">
      <w:r>
        <w:t>PE Max: 29.578</w:t>
      </w:r>
    </w:p>
    <w:p w14:paraId="544321F2" w14:textId="77777777" w:rsidR="00FC5CE3" w:rsidRDefault="008D2705">
      <w:r>
        <w:t>Projected AGR Min: 15.44</w:t>
      </w:r>
    </w:p>
    <w:p w14:paraId="2E7A1F7A" w14:textId="77777777" w:rsidR="00FC5CE3" w:rsidRDefault="008D2705">
      <w:r>
        <w:t>Projected AGR Max: 24.983</w:t>
      </w:r>
    </w:p>
    <w:p w14:paraId="1E1647A4" w14:textId="20B723DB" w:rsidR="00FC5CE3" w:rsidRDefault="00FC5CE3">
      <w:bookmarkStart w:id="0" w:name="_GoBack"/>
      <w:bookmarkEnd w:id="0"/>
    </w:p>
    <w:sectPr w:rsidR="00FC5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2705"/>
    <w:rsid w:val="009962A4"/>
    <w:rsid w:val="00AA1D8D"/>
    <w:rsid w:val="00B47730"/>
    <w:rsid w:val="00CB0664"/>
    <w:rsid w:val="00FC5C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DFFBA"/>
  <w14:defaultImageDpi w14:val="300"/>
  <w15:docId w15:val="{169BD1AD-12BC-C440-82A5-7925C64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E02A83-12DA-B542-8AAD-264EC225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2020-11-10T21:12:00Z</dcterms:modified>
  <cp:category/>
</cp:coreProperties>
</file>