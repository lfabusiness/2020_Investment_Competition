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E713" w14:textId="77777777" w:rsidR="0048495D" w:rsidRDefault="004F6790">
      <w:pPr>
        <w:pStyle w:val="Title"/>
      </w:pPr>
      <w:r>
        <w:t>Monte-Carlo Discounted Cash Flow Model and Buffett Analysis</w:t>
      </w:r>
    </w:p>
    <w:p w14:paraId="0F98974D" w14:textId="77777777" w:rsidR="0048495D" w:rsidRDefault="004F6790">
      <w:pPr>
        <w:pStyle w:val="Heading1"/>
      </w:pPr>
      <w:r>
        <w:t>TICKER: BEN</w:t>
      </w:r>
    </w:p>
    <w:p w14:paraId="6BF11ED1" w14:textId="77777777" w:rsidR="0048495D" w:rsidRDefault="004F6790">
      <w:r>
        <w:t>Something wrong happened</w:t>
      </w:r>
    </w:p>
    <w:p w14:paraId="1C381A76" w14:textId="77777777" w:rsidR="0048495D" w:rsidRDefault="004F6790">
      <w:pPr>
        <w:pStyle w:val="Heading1"/>
      </w:pPr>
      <w:r>
        <w:t>TICKER: IT</w:t>
      </w:r>
    </w:p>
    <w:p w14:paraId="2F5BCEF3" w14:textId="77777777" w:rsidR="0048495D" w:rsidRDefault="004F6790">
      <w:r>
        <w:rPr>
          <w:noProof/>
        </w:rPr>
        <w:drawing>
          <wp:inline distT="0" distB="0" distL="0" distR="0" wp14:anchorId="1D68AD2F" wp14:editId="53C8A03E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EF3" w14:textId="77777777" w:rsidR="0048495D" w:rsidRDefault="004F6790">
      <w:r>
        <w:rPr>
          <w:noProof/>
        </w:rPr>
        <w:drawing>
          <wp:inline distT="0" distB="0" distL="0" distR="0" wp14:anchorId="52B83EE4" wp14:editId="01519EE7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75D6" w14:textId="77777777" w:rsidR="0048495D" w:rsidRDefault="004F6790">
      <w:r>
        <w:t>R-Value ROE: 0.062</w:t>
      </w:r>
    </w:p>
    <w:p w14:paraId="37EE92CC" w14:textId="77777777" w:rsidR="0048495D" w:rsidRDefault="004F6790">
      <w:r>
        <w:t>R-Value EPS: 0.32</w:t>
      </w:r>
    </w:p>
    <w:p w14:paraId="56825FEB" w14:textId="77777777" w:rsidR="0048495D" w:rsidRDefault="004F6790">
      <w:r>
        <w:t>CAGR EPS: 0.101</w:t>
      </w:r>
    </w:p>
    <w:p w14:paraId="62A6A2F8" w14:textId="77777777" w:rsidR="0048495D" w:rsidRDefault="004F6790">
      <w:r>
        <w:t>PE Min: 31.407</w:t>
      </w:r>
    </w:p>
    <w:p w14:paraId="2DC6F3D0" w14:textId="77777777" w:rsidR="0048495D" w:rsidRDefault="004F6790">
      <w:r>
        <w:t>PE Max: 515.796</w:t>
      </w:r>
    </w:p>
    <w:p w14:paraId="448445BC" w14:textId="77777777" w:rsidR="0048495D" w:rsidRDefault="004F6790">
      <w:r>
        <w:lastRenderedPageBreak/>
        <w:t>Projected AGR Min: 3.4</w:t>
      </w:r>
    </w:p>
    <w:p w14:paraId="2174089A" w14:textId="77777777" w:rsidR="0048495D" w:rsidRDefault="004F6790">
      <w:r>
        <w:t>Projected AGR Max: 36.794</w:t>
      </w:r>
    </w:p>
    <w:p w14:paraId="7B7AC479" w14:textId="77777777" w:rsidR="0048495D" w:rsidRDefault="004F6790">
      <w:r>
        <w:br w:type="page"/>
      </w:r>
    </w:p>
    <w:p w14:paraId="2FD04F91" w14:textId="77777777" w:rsidR="0048495D" w:rsidRDefault="004F6790">
      <w:pPr>
        <w:pStyle w:val="Heading1"/>
      </w:pPr>
      <w:r>
        <w:lastRenderedPageBreak/>
        <w:t xml:space="preserve">TICKER: </w:t>
      </w:r>
      <w:r>
        <w:t>GD</w:t>
      </w:r>
    </w:p>
    <w:p w14:paraId="65894005" w14:textId="77777777" w:rsidR="0048495D" w:rsidRDefault="004F6790">
      <w:r>
        <w:rPr>
          <w:noProof/>
        </w:rPr>
        <w:drawing>
          <wp:inline distT="0" distB="0" distL="0" distR="0" wp14:anchorId="3349B0E0" wp14:editId="2D135A9E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18E" w14:textId="77777777" w:rsidR="0048495D" w:rsidRDefault="004F6790">
      <w:r>
        <w:rPr>
          <w:noProof/>
        </w:rPr>
        <w:drawing>
          <wp:inline distT="0" distB="0" distL="0" distR="0" wp14:anchorId="5A882B30" wp14:editId="34EDB315">
            <wp:extent cx="27432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G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CA73" w14:textId="77777777" w:rsidR="0048495D" w:rsidRDefault="004F6790">
      <w:r>
        <w:t>R-Value ROE: 0.586</w:t>
      </w:r>
    </w:p>
    <w:p w14:paraId="69B76CE6" w14:textId="77777777" w:rsidR="0048495D" w:rsidRDefault="004F6790">
      <w:r>
        <w:t>R-Value EPS: 0.826</w:t>
      </w:r>
    </w:p>
    <w:p w14:paraId="3CD9AC90" w14:textId="77777777" w:rsidR="0048495D" w:rsidRDefault="004F6790">
      <w:r>
        <w:t>CAGR EPS: 0.058</w:t>
      </w:r>
    </w:p>
    <w:p w14:paraId="05BDF791" w14:textId="77777777" w:rsidR="0048495D" w:rsidRDefault="004F6790">
      <w:r>
        <w:t>PE Min: 10.974</w:t>
      </w:r>
    </w:p>
    <w:p w14:paraId="63CF34B0" w14:textId="77777777" w:rsidR="0048495D" w:rsidRDefault="004F6790">
      <w:r>
        <w:t>PE Max: 22.027</w:t>
      </w:r>
    </w:p>
    <w:p w14:paraId="1F253AED" w14:textId="77777777" w:rsidR="0048495D" w:rsidRDefault="004F6790">
      <w:r>
        <w:t>Projected AGR Min: 4.299</w:t>
      </w:r>
    </w:p>
    <w:p w14:paraId="72525AA8" w14:textId="77777777" w:rsidR="0048495D" w:rsidRDefault="004F6790">
      <w:r>
        <w:t>Projected AGR Max: 11.825</w:t>
      </w:r>
    </w:p>
    <w:p w14:paraId="5C6CC096" w14:textId="77777777" w:rsidR="0048495D" w:rsidRDefault="004F6790">
      <w:r>
        <w:br w:type="page"/>
      </w:r>
    </w:p>
    <w:p w14:paraId="53252783" w14:textId="77777777" w:rsidR="0048495D" w:rsidRDefault="004F6790">
      <w:pPr>
        <w:pStyle w:val="Heading1"/>
      </w:pPr>
      <w:r>
        <w:lastRenderedPageBreak/>
        <w:t>TICKER: GIS</w:t>
      </w:r>
    </w:p>
    <w:p w14:paraId="5369B171" w14:textId="77777777" w:rsidR="0048495D" w:rsidRDefault="004F6790">
      <w:r>
        <w:rPr>
          <w:noProof/>
        </w:rPr>
        <w:drawing>
          <wp:inline distT="0" distB="0" distL="0" distR="0" wp14:anchorId="1DFBF84F" wp14:editId="6671B3B5">
            <wp:extent cx="2743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8A0" w14:textId="77777777" w:rsidR="0048495D" w:rsidRDefault="004F6790">
      <w:r>
        <w:rPr>
          <w:noProof/>
        </w:rPr>
        <w:drawing>
          <wp:inline distT="0" distB="0" distL="0" distR="0" wp14:anchorId="33080BC2" wp14:editId="56B7E59F">
            <wp:extent cx="2743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G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3D2A" w14:textId="77777777" w:rsidR="0048495D" w:rsidRDefault="004F6790">
      <w:r>
        <w:t>R-Value ROE: 0.256</w:t>
      </w:r>
    </w:p>
    <w:p w14:paraId="3ABF798E" w14:textId="77777777" w:rsidR="0048495D" w:rsidRDefault="004F6790">
      <w:r>
        <w:t>R-Value EPS: 0.868</w:t>
      </w:r>
    </w:p>
    <w:p w14:paraId="5EA71BD1" w14:textId="77777777" w:rsidR="0048495D" w:rsidRDefault="004F6790">
      <w:r>
        <w:t>CAGR EPS: 0.026</w:t>
      </w:r>
    </w:p>
    <w:p w14:paraId="4BE31BF5" w14:textId="77777777" w:rsidR="0048495D" w:rsidRDefault="004F6790">
      <w:r>
        <w:t>PE Min: 15.217</w:t>
      </w:r>
    </w:p>
    <w:p w14:paraId="62B46995" w14:textId="77777777" w:rsidR="0048495D" w:rsidRDefault="004F6790">
      <w:r>
        <w:t>PE Max: 25.788</w:t>
      </w:r>
    </w:p>
    <w:p w14:paraId="3E436254" w14:textId="77777777" w:rsidR="0048495D" w:rsidRDefault="004F6790">
      <w:r>
        <w:t xml:space="preserve">Projected </w:t>
      </w:r>
      <w:r>
        <w:t>AGR Min: 1.542</w:t>
      </w:r>
    </w:p>
    <w:p w14:paraId="3A200B41" w14:textId="77777777" w:rsidR="0048495D" w:rsidRDefault="004F6790">
      <w:r>
        <w:t>Projected AGR Max: 7.042</w:t>
      </w:r>
    </w:p>
    <w:p w14:paraId="7A5C952D" w14:textId="77777777" w:rsidR="0048495D" w:rsidRDefault="004F6790">
      <w:r>
        <w:br w:type="page"/>
      </w:r>
    </w:p>
    <w:p w14:paraId="4CD3D403" w14:textId="77777777" w:rsidR="0048495D" w:rsidRDefault="004F6790">
      <w:pPr>
        <w:pStyle w:val="Heading1"/>
      </w:pPr>
      <w:r>
        <w:lastRenderedPageBreak/>
        <w:t>TICKER: GPC</w:t>
      </w:r>
    </w:p>
    <w:p w14:paraId="757949E2" w14:textId="77777777" w:rsidR="0048495D" w:rsidRDefault="004F6790">
      <w:r>
        <w:rPr>
          <w:noProof/>
        </w:rPr>
        <w:drawing>
          <wp:inline distT="0" distB="0" distL="0" distR="0" wp14:anchorId="67F0DDED" wp14:editId="1E7EACC9">
            <wp:extent cx="27432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84A" w14:textId="77777777" w:rsidR="0048495D" w:rsidRDefault="004F6790">
      <w:r>
        <w:rPr>
          <w:noProof/>
        </w:rPr>
        <w:drawing>
          <wp:inline distT="0" distB="0" distL="0" distR="0" wp14:anchorId="7CB74CC5" wp14:editId="1F0912C9">
            <wp:extent cx="27432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GP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C05" w14:textId="77777777" w:rsidR="0048495D" w:rsidRDefault="004F6790">
      <w:r>
        <w:t>R-Value ROE: 0.06</w:t>
      </w:r>
    </w:p>
    <w:p w14:paraId="0EEA4D31" w14:textId="77777777" w:rsidR="0048495D" w:rsidRDefault="004F6790">
      <w:r>
        <w:t>R-Value EPS: 0.927</w:t>
      </w:r>
    </w:p>
    <w:p w14:paraId="4DA00E51" w14:textId="77777777" w:rsidR="0048495D" w:rsidRDefault="004F6790">
      <w:r>
        <w:t>CAGR EPS: 0.066</w:t>
      </w:r>
    </w:p>
    <w:p w14:paraId="10521823" w14:textId="77777777" w:rsidR="0048495D" w:rsidRDefault="004F6790">
      <w:r>
        <w:t>PE Min: 17.334</w:t>
      </w:r>
    </w:p>
    <w:p w14:paraId="3874C0F8" w14:textId="77777777" w:rsidR="0048495D" w:rsidRDefault="004F6790">
      <w:r>
        <w:t>PE Max: 3817.489</w:t>
      </w:r>
    </w:p>
    <w:p w14:paraId="721BC428" w14:textId="77777777" w:rsidR="0048495D" w:rsidRDefault="004F6790">
      <w:r>
        <w:t>Projected AGR Min: 6.415</w:t>
      </w:r>
    </w:p>
    <w:p w14:paraId="2E41191C" w14:textId="77777777" w:rsidR="0048495D" w:rsidRDefault="004F6790">
      <w:r>
        <w:t>Projected AGR Max: 82.512</w:t>
      </w:r>
    </w:p>
    <w:p w14:paraId="126D1447" w14:textId="77777777" w:rsidR="0048495D" w:rsidRDefault="004F6790">
      <w:r>
        <w:br w:type="page"/>
      </w:r>
    </w:p>
    <w:p w14:paraId="7DAF97BE" w14:textId="77777777" w:rsidR="0048495D" w:rsidRDefault="004F6790">
      <w:pPr>
        <w:pStyle w:val="Heading1"/>
      </w:pPr>
      <w:r>
        <w:lastRenderedPageBreak/>
        <w:t>TICKER: GILD</w:t>
      </w:r>
    </w:p>
    <w:p w14:paraId="545D5DD1" w14:textId="77777777" w:rsidR="0048495D" w:rsidRDefault="004F6790">
      <w:r>
        <w:rPr>
          <w:noProof/>
        </w:rPr>
        <w:drawing>
          <wp:inline distT="0" distB="0" distL="0" distR="0" wp14:anchorId="3A226E2E" wp14:editId="55E9A749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L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F644" w14:textId="77777777" w:rsidR="0048495D" w:rsidRDefault="004F6790">
      <w:r>
        <w:rPr>
          <w:noProof/>
        </w:rPr>
        <w:drawing>
          <wp:inline distT="0" distB="0" distL="0" distR="0" wp14:anchorId="7FC38DC8" wp14:editId="0C2331F0">
            <wp:extent cx="27432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GIL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524B" w14:textId="77777777" w:rsidR="0048495D" w:rsidRDefault="004F6790">
      <w:r>
        <w:t>R-Value ROE: 0.147</w:t>
      </w:r>
    </w:p>
    <w:p w14:paraId="1E09B495" w14:textId="77777777" w:rsidR="0048495D" w:rsidRDefault="004F6790">
      <w:r>
        <w:t>R-Value EPS: 0.484</w:t>
      </w:r>
    </w:p>
    <w:p w14:paraId="7561677B" w14:textId="77777777" w:rsidR="0048495D" w:rsidRDefault="004F6790">
      <w:r>
        <w:t xml:space="preserve">CAGR </w:t>
      </w:r>
      <w:r>
        <w:t>EPS: 0.095</w:t>
      </w:r>
    </w:p>
    <w:p w14:paraId="34CBD218" w14:textId="77777777" w:rsidR="0048495D" w:rsidRDefault="004F6790">
      <w:r>
        <w:t>PE Min: 7.179</w:t>
      </w:r>
    </w:p>
    <w:p w14:paraId="0A47B8AA" w14:textId="77777777" w:rsidR="0048495D" w:rsidRDefault="004F6790">
      <w:r>
        <w:t>PE Max: 65.662</w:t>
      </w:r>
    </w:p>
    <w:p w14:paraId="7C841258" w14:textId="77777777" w:rsidR="0048495D" w:rsidRDefault="004F6790">
      <w:r>
        <w:t>Projected AGR Min: 2.298</w:t>
      </w:r>
    </w:p>
    <w:p w14:paraId="71C0A9D5" w14:textId="77777777" w:rsidR="0048495D" w:rsidRDefault="004F6790">
      <w:r>
        <w:t>Projected AGR Max: 27.64</w:t>
      </w:r>
    </w:p>
    <w:p w14:paraId="074057EE" w14:textId="77777777" w:rsidR="0048495D" w:rsidRDefault="004F6790">
      <w:r>
        <w:br w:type="page"/>
      </w:r>
    </w:p>
    <w:p w14:paraId="4A79E934" w14:textId="77777777" w:rsidR="0048495D" w:rsidRDefault="004F6790">
      <w:pPr>
        <w:pStyle w:val="Heading1"/>
      </w:pPr>
      <w:r>
        <w:lastRenderedPageBreak/>
        <w:t>TICKER: GPN</w:t>
      </w:r>
    </w:p>
    <w:p w14:paraId="41F43C05" w14:textId="77777777" w:rsidR="0048495D" w:rsidRDefault="004F6790">
      <w:r>
        <w:rPr>
          <w:noProof/>
        </w:rPr>
        <w:drawing>
          <wp:inline distT="0" distB="0" distL="0" distR="0" wp14:anchorId="3D3F7677" wp14:editId="46B08880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5445" w14:textId="77777777" w:rsidR="0048495D" w:rsidRDefault="004F6790">
      <w:r>
        <w:rPr>
          <w:noProof/>
        </w:rPr>
        <w:drawing>
          <wp:inline distT="0" distB="0" distL="0" distR="0" wp14:anchorId="7D716519" wp14:editId="02405EAE">
            <wp:extent cx="27432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GP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CDB5" w14:textId="77777777" w:rsidR="0048495D" w:rsidRDefault="004F6790">
      <w:r>
        <w:t>R-Value ROE: 0.54</w:t>
      </w:r>
    </w:p>
    <w:p w14:paraId="27206F26" w14:textId="77777777" w:rsidR="0048495D" w:rsidRDefault="004F6790">
      <w:r>
        <w:t>R-Value EPS: 0.723</w:t>
      </w:r>
    </w:p>
    <w:p w14:paraId="2254C8D7" w14:textId="77777777" w:rsidR="0048495D" w:rsidRDefault="004F6790">
      <w:r>
        <w:t>CAGR EPS: 0.097</w:t>
      </w:r>
    </w:p>
    <w:p w14:paraId="29A9B740" w14:textId="77777777" w:rsidR="0048495D" w:rsidRDefault="004F6790">
      <w:r>
        <w:t>PE Min: 26.625</w:t>
      </w:r>
    </w:p>
    <w:p w14:paraId="6EE7CF3D" w14:textId="77777777" w:rsidR="0048495D" w:rsidRDefault="004F6790">
      <w:r>
        <w:t>PE Max: 114.959</w:t>
      </w:r>
    </w:p>
    <w:p w14:paraId="4E0651D1" w14:textId="77777777" w:rsidR="0048495D" w:rsidRDefault="004F6790">
      <w:r>
        <w:t>Projected AGR Min: 1.262</w:t>
      </w:r>
    </w:p>
    <w:p w14:paraId="637DA61A" w14:textId="77777777" w:rsidR="0048495D" w:rsidRDefault="004F6790">
      <w:r>
        <w:t>Projected AGR Max: 17.211</w:t>
      </w:r>
    </w:p>
    <w:p w14:paraId="665A11DA" w14:textId="77777777" w:rsidR="0048495D" w:rsidRDefault="004F6790">
      <w:r>
        <w:br w:type="page"/>
      </w:r>
    </w:p>
    <w:p w14:paraId="286BD34E" w14:textId="77777777" w:rsidR="0048495D" w:rsidRDefault="004F6790">
      <w:pPr>
        <w:pStyle w:val="Heading1"/>
      </w:pPr>
      <w:r>
        <w:lastRenderedPageBreak/>
        <w:t>TICKER: GL</w:t>
      </w:r>
    </w:p>
    <w:p w14:paraId="4B961B85" w14:textId="77777777" w:rsidR="0048495D" w:rsidRDefault="004F6790">
      <w:r>
        <w:t>Something wrong happened</w:t>
      </w:r>
    </w:p>
    <w:p w14:paraId="58AAA265" w14:textId="77777777" w:rsidR="0048495D" w:rsidRDefault="004F6790">
      <w:pPr>
        <w:pStyle w:val="Heading1"/>
      </w:pPr>
      <w:r>
        <w:t>TICKER: GS</w:t>
      </w:r>
    </w:p>
    <w:p w14:paraId="2524D7CE" w14:textId="77777777" w:rsidR="0048495D" w:rsidRDefault="004F6790">
      <w:r>
        <w:t>Something wrong happened</w:t>
      </w:r>
    </w:p>
    <w:p w14:paraId="1177CEE2" w14:textId="77777777" w:rsidR="0048495D" w:rsidRDefault="004F6790">
      <w:pPr>
        <w:pStyle w:val="Heading1"/>
      </w:pPr>
      <w:r>
        <w:t>TICKER: GWW</w:t>
      </w:r>
    </w:p>
    <w:p w14:paraId="3C486DCC" w14:textId="77777777" w:rsidR="0048495D" w:rsidRDefault="004F6790">
      <w:r>
        <w:rPr>
          <w:noProof/>
        </w:rPr>
        <w:drawing>
          <wp:inline distT="0" distB="0" distL="0" distR="0" wp14:anchorId="7A7CF094" wp14:editId="262666E3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W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FB4" w14:textId="77777777" w:rsidR="0048495D" w:rsidRDefault="004F6790">
      <w:r>
        <w:rPr>
          <w:noProof/>
        </w:rPr>
        <w:drawing>
          <wp:inline distT="0" distB="0" distL="0" distR="0" wp14:anchorId="2A45EC75" wp14:editId="578CFDBF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GWW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7901" w14:textId="77777777" w:rsidR="0048495D" w:rsidRDefault="004F6790">
      <w:r>
        <w:t>R-Value ROE: 0.932</w:t>
      </w:r>
    </w:p>
    <w:p w14:paraId="753CE251" w14:textId="77777777" w:rsidR="0048495D" w:rsidRDefault="004F6790">
      <w:r>
        <w:t>R-Value EPS: 0.847</w:t>
      </w:r>
    </w:p>
    <w:p w14:paraId="3BC33E27" w14:textId="77777777" w:rsidR="0048495D" w:rsidRDefault="004F6790">
      <w:r>
        <w:t>CAGR EPS: 0.101</w:t>
      </w:r>
    </w:p>
    <w:p w14:paraId="4C343A67" w14:textId="77777777" w:rsidR="0048495D" w:rsidRDefault="004F6790">
      <w:r>
        <w:t>PE Min: 17.31</w:t>
      </w:r>
    </w:p>
    <w:p w14:paraId="0AB17243" w14:textId="77777777" w:rsidR="0048495D" w:rsidRDefault="004F6790">
      <w:r>
        <w:t>PE Max: 30.489</w:t>
      </w:r>
    </w:p>
    <w:p w14:paraId="54793CF2" w14:textId="77777777" w:rsidR="0048495D" w:rsidRDefault="004F6790">
      <w:r>
        <w:t>Projected AGR Min: 7.348</w:t>
      </w:r>
    </w:p>
    <w:p w14:paraId="5ED9C223" w14:textId="6B56AF2D" w:rsidR="0048495D" w:rsidRDefault="004F6790">
      <w:r>
        <w:t>Projected AGR Max: 13.6</w:t>
      </w:r>
      <w:r>
        <w:br w:type="page"/>
      </w:r>
    </w:p>
    <w:p w14:paraId="62F9A3DC" w14:textId="77777777" w:rsidR="0048495D" w:rsidRDefault="004F6790">
      <w:pPr>
        <w:pStyle w:val="Heading1"/>
      </w:pPr>
      <w:r>
        <w:lastRenderedPageBreak/>
        <w:t>TICKER: HAL</w:t>
      </w:r>
    </w:p>
    <w:p w14:paraId="1E102563" w14:textId="77777777" w:rsidR="0048495D" w:rsidRDefault="004F6790">
      <w:r>
        <w:rPr>
          <w:noProof/>
        </w:rPr>
        <w:drawing>
          <wp:inline distT="0" distB="0" distL="0" distR="0" wp14:anchorId="56EF7FE5" wp14:editId="3D0A6988">
            <wp:extent cx="27432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11B" w14:textId="77777777" w:rsidR="0048495D" w:rsidRDefault="004F6790">
      <w:r>
        <w:rPr>
          <w:noProof/>
        </w:rPr>
        <w:drawing>
          <wp:inline distT="0" distB="0" distL="0" distR="0" wp14:anchorId="537F4B1D" wp14:editId="55718707">
            <wp:extent cx="27432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A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6737" w14:textId="77777777" w:rsidR="0048495D" w:rsidRDefault="004F6790">
      <w:r>
        <w:t>R-Value ROE: 0.485</w:t>
      </w:r>
    </w:p>
    <w:p w14:paraId="3BEE6CF1" w14:textId="77777777" w:rsidR="0048495D" w:rsidRDefault="004F6790">
      <w:r>
        <w:t xml:space="preserve">R-Value </w:t>
      </w:r>
      <w:r>
        <w:t>EPS: 0.411</w:t>
      </w:r>
    </w:p>
    <w:p w14:paraId="44D629B9" w14:textId="77777777" w:rsidR="0048495D" w:rsidRDefault="004F6790">
      <w:r>
        <w:t>CAGR EPS: -0.005</w:t>
      </w:r>
    </w:p>
    <w:p w14:paraId="670B85AE" w14:textId="77777777" w:rsidR="0048495D" w:rsidRDefault="004F6790">
      <w:r>
        <w:t>PE Min: 14.454</w:t>
      </w:r>
    </w:p>
    <w:p w14:paraId="40145E7F" w14:textId="77777777" w:rsidR="0048495D" w:rsidRDefault="004F6790">
      <w:r>
        <w:t>PE Max: 191.083</w:t>
      </w:r>
    </w:p>
    <w:p w14:paraId="6879F265" w14:textId="77777777" w:rsidR="0048495D" w:rsidRDefault="004F6790">
      <w:r>
        <w:t>Projected AGR Min: 6.242</w:t>
      </w:r>
    </w:p>
    <w:p w14:paraId="2954F8BD" w14:textId="77777777" w:rsidR="0048495D" w:rsidRDefault="004F6790">
      <w:r>
        <w:t>Projected AGR Max: 37.537</w:t>
      </w:r>
    </w:p>
    <w:p w14:paraId="3BD741A7" w14:textId="77777777" w:rsidR="0048495D" w:rsidRDefault="004F6790">
      <w:r>
        <w:br w:type="page"/>
      </w:r>
    </w:p>
    <w:p w14:paraId="4BFE7916" w14:textId="77777777" w:rsidR="0048495D" w:rsidRDefault="004F6790">
      <w:pPr>
        <w:pStyle w:val="Heading1"/>
      </w:pPr>
      <w:r>
        <w:lastRenderedPageBreak/>
        <w:t>TICKER: HBI</w:t>
      </w:r>
    </w:p>
    <w:p w14:paraId="7C781D86" w14:textId="77777777" w:rsidR="0048495D" w:rsidRDefault="004F6790">
      <w:r>
        <w:rPr>
          <w:noProof/>
        </w:rPr>
        <w:drawing>
          <wp:inline distT="0" distB="0" distL="0" distR="0" wp14:anchorId="7F55FC2B" wp14:editId="20B7FBA7">
            <wp:extent cx="27432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I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AA66" w14:textId="77777777" w:rsidR="0048495D" w:rsidRDefault="004F6790">
      <w:r>
        <w:rPr>
          <w:noProof/>
        </w:rPr>
        <w:drawing>
          <wp:inline distT="0" distB="0" distL="0" distR="0" wp14:anchorId="4D3DFD39" wp14:editId="5E285F74">
            <wp:extent cx="27432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BI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C353" w14:textId="77777777" w:rsidR="0048495D" w:rsidRDefault="004F6790">
      <w:r>
        <w:t>R-Value ROE: 0.341</w:t>
      </w:r>
    </w:p>
    <w:p w14:paraId="29CC30CE" w14:textId="77777777" w:rsidR="0048495D" w:rsidRDefault="004F6790">
      <w:r>
        <w:t>R-Value EPS: 0.864</w:t>
      </w:r>
    </w:p>
    <w:p w14:paraId="197906CF" w14:textId="77777777" w:rsidR="0048495D" w:rsidRDefault="004F6790">
      <w:r>
        <w:t>CAGR EPS: 0.128</w:t>
      </w:r>
    </w:p>
    <w:p w14:paraId="530700F9" w14:textId="77777777" w:rsidR="0048495D" w:rsidRDefault="004F6790">
      <w:r>
        <w:t>PE Min: 5.885</w:t>
      </w:r>
    </w:p>
    <w:p w14:paraId="4EBD3F20" w14:textId="77777777" w:rsidR="0048495D" w:rsidRDefault="004F6790">
      <w:r>
        <w:t>PE Max: 29.52</w:t>
      </w:r>
    </w:p>
    <w:p w14:paraId="4D2B9354" w14:textId="77777777" w:rsidR="0048495D" w:rsidRDefault="004F6790">
      <w:r>
        <w:t>Projected AGR Min: 10.486</w:t>
      </w:r>
    </w:p>
    <w:p w14:paraId="1BBFDC27" w14:textId="77777777" w:rsidR="0048495D" w:rsidRDefault="004F6790">
      <w:r>
        <w:t xml:space="preserve">Projected AGR Max: </w:t>
      </w:r>
      <w:r>
        <w:t>29.822</w:t>
      </w:r>
    </w:p>
    <w:p w14:paraId="2A6D8775" w14:textId="77777777" w:rsidR="0048495D" w:rsidRDefault="004F6790">
      <w:r>
        <w:br w:type="page"/>
      </w:r>
    </w:p>
    <w:p w14:paraId="46F24B53" w14:textId="77777777" w:rsidR="0048495D" w:rsidRDefault="004F6790">
      <w:pPr>
        <w:pStyle w:val="Heading1"/>
      </w:pPr>
      <w:r>
        <w:lastRenderedPageBreak/>
        <w:t>TICKER: HIG</w:t>
      </w:r>
    </w:p>
    <w:p w14:paraId="5840955A" w14:textId="77777777" w:rsidR="0048495D" w:rsidRDefault="004F6790">
      <w:r>
        <w:t>Something wrong happened</w:t>
      </w:r>
    </w:p>
    <w:p w14:paraId="40AE949B" w14:textId="77777777" w:rsidR="0048495D" w:rsidRDefault="004F6790">
      <w:pPr>
        <w:pStyle w:val="Heading1"/>
      </w:pPr>
      <w:r>
        <w:t>TICKER: HAS</w:t>
      </w:r>
    </w:p>
    <w:p w14:paraId="0487E244" w14:textId="77777777" w:rsidR="0048495D" w:rsidRDefault="004F6790">
      <w:r>
        <w:rPr>
          <w:noProof/>
        </w:rPr>
        <w:drawing>
          <wp:inline distT="0" distB="0" distL="0" distR="0" wp14:anchorId="4DE2C69F" wp14:editId="0FEAA7AB">
            <wp:extent cx="274320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0A04" w14:textId="77777777" w:rsidR="0048495D" w:rsidRDefault="004F6790">
      <w:r>
        <w:rPr>
          <w:noProof/>
        </w:rPr>
        <w:drawing>
          <wp:inline distT="0" distB="0" distL="0" distR="0" wp14:anchorId="382EFFCC" wp14:editId="7E18032E">
            <wp:extent cx="27432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A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27F3" w14:textId="77777777" w:rsidR="0048495D" w:rsidRDefault="004F6790">
      <w:r>
        <w:t>R-Value ROE: 0.435</w:t>
      </w:r>
    </w:p>
    <w:p w14:paraId="3A426FB7" w14:textId="77777777" w:rsidR="0048495D" w:rsidRDefault="004F6790">
      <w:r>
        <w:t>R-Value EPS: 0.793</w:t>
      </w:r>
    </w:p>
    <w:p w14:paraId="21C4A28A" w14:textId="77777777" w:rsidR="0048495D" w:rsidRDefault="004F6790">
      <w:r>
        <w:t>CAGR EPS: 0.044</w:t>
      </w:r>
    </w:p>
    <w:p w14:paraId="0F9C408F" w14:textId="77777777" w:rsidR="0048495D" w:rsidRDefault="004F6790">
      <w:r>
        <w:t>PE Min: 16.04</w:t>
      </w:r>
    </w:p>
    <w:p w14:paraId="786558CE" w14:textId="77777777" w:rsidR="0048495D" w:rsidRDefault="004F6790">
      <w:r>
        <w:t>PE Max: 55.528</w:t>
      </w:r>
    </w:p>
    <w:p w14:paraId="630CD324" w14:textId="77777777" w:rsidR="0048495D" w:rsidRDefault="004F6790">
      <w:r>
        <w:t>Projected AGR Min: 1.871</w:t>
      </w:r>
    </w:p>
    <w:p w14:paraId="7E0CF31A" w14:textId="77777777" w:rsidR="0048495D" w:rsidRDefault="004F6790">
      <w:r>
        <w:t>Projected AGR Max: 15.341</w:t>
      </w:r>
    </w:p>
    <w:p w14:paraId="51D72348" w14:textId="77777777" w:rsidR="0048495D" w:rsidRDefault="004F6790">
      <w:r>
        <w:br w:type="page"/>
      </w:r>
    </w:p>
    <w:p w14:paraId="45715E4B" w14:textId="77777777" w:rsidR="0048495D" w:rsidRDefault="004F6790">
      <w:pPr>
        <w:pStyle w:val="Heading1"/>
      </w:pPr>
      <w:r>
        <w:lastRenderedPageBreak/>
        <w:t>TICKER: HCA</w:t>
      </w:r>
    </w:p>
    <w:p w14:paraId="293B349F" w14:textId="77777777" w:rsidR="0048495D" w:rsidRDefault="004F6790">
      <w:r>
        <w:rPr>
          <w:noProof/>
        </w:rPr>
        <w:drawing>
          <wp:inline distT="0" distB="0" distL="0" distR="0" wp14:anchorId="7A3F0640" wp14:editId="5EDFBFE8">
            <wp:extent cx="274320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547" w14:textId="77777777" w:rsidR="0048495D" w:rsidRDefault="004F6790">
      <w:r>
        <w:rPr>
          <w:noProof/>
        </w:rPr>
        <w:drawing>
          <wp:inline distT="0" distB="0" distL="0" distR="0" wp14:anchorId="48D20E75" wp14:editId="3D817CEA">
            <wp:extent cx="274320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C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0381" w14:textId="77777777" w:rsidR="0048495D" w:rsidRDefault="004F6790">
      <w:r>
        <w:t>R-Value ROE: 0.791</w:t>
      </w:r>
    </w:p>
    <w:p w14:paraId="5881361E" w14:textId="77777777" w:rsidR="0048495D" w:rsidRDefault="004F6790">
      <w:r>
        <w:t>R-Value EPS: 0.955</w:t>
      </w:r>
    </w:p>
    <w:p w14:paraId="7005F6F6" w14:textId="77777777" w:rsidR="0048495D" w:rsidRDefault="004F6790">
      <w:r>
        <w:t>CAGR</w:t>
      </w:r>
      <w:r>
        <w:t xml:space="preserve"> EPS: 0.135</w:t>
      </w:r>
    </w:p>
    <w:p w14:paraId="2FE021F2" w14:textId="77777777" w:rsidR="0048495D" w:rsidRDefault="004F6790">
      <w:r>
        <w:t>PE Min: 10.009</w:t>
      </w:r>
    </w:p>
    <w:p w14:paraId="44830E04" w14:textId="77777777" w:rsidR="0048495D" w:rsidRDefault="004F6790">
      <w:r>
        <w:t>PE Max: 15.667</w:t>
      </w:r>
    </w:p>
    <w:p w14:paraId="72BD85C5" w14:textId="77777777" w:rsidR="0048495D" w:rsidRDefault="004F6790">
      <w:r>
        <w:t>Projected AGR Min: 9.501</w:t>
      </w:r>
    </w:p>
    <w:p w14:paraId="6BC1B9FE" w14:textId="77777777" w:rsidR="0048495D" w:rsidRDefault="004F6790">
      <w:r>
        <w:t>Projected AGR Max: 14.519</w:t>
      </w:r>
    </w:p>
    <w:p w14:paraId="020946FA" w14:textId="77777777" w:rsidR="0048495D" w:rsidRDefault="004F6790">
      <w:r>
        <w:br w:type="page"/>
      </w:r>
    </w:p>
    <w:p w14:paraId="38F4A87B" w14:textId="77777777" w:rsidR="0048495D" w:rsidRDefault="004F6790">
      <w:pPr>
        <w:pStyle w:val="Heading1"/>
      </w:pPr>
      <w:r>
        <w:lastRenderedPageBreak/>
        <w:t>TICKER: HSIC</w:t>
      </w:r>
    </w:p>
    <w:p w14:paraId="1CF0515A" w14:textId="77777777" w:rsidR="0048495D" w:rsidRDefault="004F6790">
      <w:r>
        <w:rPr>
          <w:noProof/>
        </w:rPr>
        <w:drawing>
          <wp:inline distT="0" distB="0" distL="0" distR="0" wp14:anchorId="2BA1F1C1" wp14:editId="7EC43D4B">
            <wp:extent cx="274320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C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ABEE" w14:textId="77777777" w:rsidR="0048495D" w:rsidRDefault="004F6790">
      <w:r>
        <w:rPr>
          <w:noProof/>
        </w:rPr>
        <w:drawing>
          <wp:inline distT="0" distB="0" distL="0" distR="0" wp14:anchorId="497071B0" wp14:editId="79C6481F">
            <wp:extent cx="2743200" cy="205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SIC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B92D" w14:textId="77777777" w:rsidR="0048495D" w:rsidRDefault="004F6790">
      <w:r>
        <w:t>R-Value ROE: 0.756</w:t>
      </w:r>
    </w:p>
    <w:p w14:paraId="2EF1ECE2" w14:textId="77777777" w:rsidR="0048495D" w:rsidRDefault="004F6790">
      <w:r>
        <w:t>R-Value EPS: 0.885</w:t>
      </w:r>
    </w:p>
    <w:p w14:paraId="1219658F" w14:textId="77777777" w:rsidR="0048495D" w:rsidRDefault="004F6790">
      <w:r>
        <w:t>CAGR EPS: 0.103</w:t>
      </w:r>
    </w:p>
    <w:p w14:paraId="7359CF0D" w14:textId="77777777" w:rsidR="0048495D" w:rsidRDefault="004F6790">
      <w:r>
        <w:t>PE Min: 10.316</w:t>
      </w:r>
    </w:p>
    <w:p w14:paraId="57691717" w14:textId="77777777" w:rsidR="0048495D" w:rsidRDefault="004F6790">
      <w:r>
        <w:t>PE Max: 24.529</w:t>
      </w:r>
    </w:p>
    <w:p w14:paraId="75A7A073" w14:textId="77777777" w:rsidR="0048495D" w:rsidRDefault="004F6790">
      <w:r>
        <w:t>Projected AGR Min: 6.786</w:t>
      </w:r>
    </w:p>
    <w:p w14:paraId="3AC3467A" w14:textId="77777777" w:rsidR="0048495D" w:rsidRDefault="004F6790">
      <w:r>
        <w:t>Projected AGR Max: 16.447</w:t>
      </w:r>
    </w:p>
    <w:p w14:paraId="707382F8" w14:textId="77777777" w:rsidR="0048495D" w:rsidRDefault="004F6790">
      <w:r>
        <w:br w:type="page"/>
      </w:r>
    </w:p>
    <w:p w14:paraId="1A745D55" w14:textId="77777777" w:rsidR="0048495D" w:rsidRDefault="004F6790">
      <w:pPr>
        <w:pStyle w:val="Heading1"/>
      </w:pPr>
      <w:r>
        <w:lastRenderedPageBreak/>
        <w:t>TICKER:</w:t>
      </w:r>
      <w:r>
        <w:t xml:space="preserve"> HPE</w:t>
      </w:r>
    </w:p>
    <w:p w14:paraId="7D2D3574" w14:textId="77777777" w:rsidR="0048495D" w:rsidRDefault="004F6790">
      <w:r>
        <w:rPr>
          <w:noProof/>
        </w:rPr>
        <w:drawing>
          <wp:inline distT="0" distB="0" distL="0" distR="0" wp14:anchorId="46C9CFA3" wp14:editId="472F7C27">
            <wp:extent cx="2743200" cy="2057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B075" w14:textId="77777777" w:rsidR="0048495D" w:rsidRDefault="004F6790">
      <w:r>
        <w:rPr>
          <w:noProof/>
        </w:rPr>
        <w:drawing>
          <wp:inline distT="0" distB="0" distL="0" distR="0" wp14:anchorId="03BAB924" wp14:editId="2D5D4CCE">
            <wp:extent cx="2743200" cy="2057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P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4229" w14:textId="77777777" w:rsidR="0048495D" w:rsidRDefault="004F6790">
      <w:r>
        <w:t>R-Value ROE: 0.143</w:t>
      </w:r>
    </w:p>
    <w:p w14:paraId="7B64E792" w14:textId="77777777" w:rsidR="0048495D" w:rsidRDefault="004F6790">
      <w:r>
        <w:t>R-Value EPS: 0.608</w:t>
      </w:r>
    </w:p>
    <w:p w14:paraId="6914D395" w14:textId="77777777" w:rsidR="0048495D" w:rsidRDefault="004F6790">
      <w:r>
        <w:t>CAGR EPS: 0.023</w:t>
      </w:r>
    </w:p>
    <w:p w14:paraId="5F05EB98" w14:textId="77777777" w:rsidR="0048495D" w:rsidRDefault="004F6790">
      <w:r>
        <w:t>PE Min: 4.634</w:t>
      </w:r>
    </w:p>
    <w:p w14:paraId="012C18B7" w14:textId="77777777" w:rsidR="0048495D" w:rsidRDefault="004F6790">
      <w:r>
        <w:t>PE Max: 159.733</w:t>
      </w:r>
    </w:p>
    <w:p w14:paraId="13BCC693" w14:textId="77777777" w:rsidR="0048495D" w:rsidRDefault="004F6790">
      <w:r>
        <w:t>Projected AGR Min: 0.111</w:t>
      </w:r>
    </w:p>
    <w:p w14:paraId="4C1AC1AE" w14:textId="77777777" w:rsidR="0048495D" w:rsidRDefault="004F6790">
      <w:r>
        <w:t>Projected AGR Max: 42.636</w:t>
      </w:r>
    </w:p>
    <w:p w14:paraId="3985121B" w14:textId="77777777" w:rsidR="0048495D" w:rsidRDefault="004F6790">
      <w:r>
        <w:br w:type="page"/>
      </w:r>
    </w:p>
    <w:p w14:paraId="41146888" w14:textId="77777777" w:rsidR="0048495D" w:rsidRDefault="004F6790">
      <w:pPr>
        <w:pStyle w:val="Heading1"/>
      </w:pPr>
      <w:r>
        <w:lastRenderedPageBreak/>
        <w:t>TICKER: HLT</w:t>
      </w:r>
    </w:p>
    <w:p w14:paraId="46FAF143" w14:textId="77777777" w:rsidR="0048495D" w:rsidRDefault="004F6790">
      <w:r>
        <w:rPr>
          <w:noProof/>
        </w:rPr>
        <w:drawing>
          <wp:inline distT="0" distB="0" distL="0" distR="0" wp14:anchorId="6F58538C" wp14:editId="2A8A2476">
            <wp:extent cx="2743200" cy="205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7899" w14:textId="77777777" w:rsidR="0048495D" w:rsidRDefault="004F6790">
      <w:r>
        <w:rPr>
          <w:noProof/>
        </w:rPr>
        <w:drawing>
          <wp:inline distT="0" distB="0" distL="0" distR="0" wp14:anchorId="10A58D6D" wp14:editId="3A2F37CF">
            <wp:extent cx="2743200" cy="2057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L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5695" w14:textId="77777777" w:rsidR="0048495D" w:rsidRDefault="004F6790">
      <w:r>
        <w:t>R-Value ROE: 0.139</w:t>
      </w:r>
    </w:p>
    <w:p w14:paraId="5CFF532A" w14:textId="77777777" w:rsidR="0048495D" w:rsidRDefault="004F6790">
      <w:r>
        <w:t>R-Value EPS: 0.707</w:t>
      </w:r>
    </w:p>
    <w:p w14:paraId="4A266592" w14:textId="77777777" w:rsidR="0048495D" w:rsidRDefault="004F6790">
      <w:r>
        <w:t>CAGR EPS: 0.156</w:t>
      </w:r>
    </w:p>
    <w:p w14:paraId="3E1380C9" w14:textId="77777777" w:rsidR="0048495D" w:rsidRDefault="004F6790">
      <w:r>
        <w:t>PE Min: 17.18</w:t>
      </w:r>
    </w:p>
    <w:p w14:paraId="0D406455" w14:textId="77777777" w:rsidR="0048495D" w:rsidRDefault="004F6790">
      <w:r>
        <w:t>PE Max: 573.201</w:t>
      </w:r>
    </w:p>
    <w:p w14:paraId="7A55C507" w14:textId="77777777" w:rsidR="0048495D" w:rsidRDefault="004F6790">
      <w:r>
        <w:t xml:space="preserve">Projected </w:t>
      </w:r>
      <w:r>
        <w:t>AGR Min: 7.804</w:t>
      </w:r>
    </w:p>
    <w:p w14:paraId="47748791" w14:textId="77777777" w:rsidR="0048495D" w:rsidRDefault="004F6790">
      <w:r>
        <w:t>Projected AGR Max: 53.096</w:t>
      </w:r>
    </w:p>
    <w:p w14:paraId="5C81A06A" w14:textId="77777777" w:rsidR="0048495D" w:rsidRDefault="004F6790">
      <w:r>
        <w:br w:type="page"/>
      </w:r>
    </w:p>
    <w:p w14:paraId="73F3DB12" w14:textId="77777777" w:rsidR="0048495D" w:rsidRDefault="004F6790">
      <w:pPr>
        <w:pStyle w:val="Heading1"/>
      </w:pPr>
      <w:r>
        <w:lastRenderedPageBreak/>
        <w:t>TICKER: HFC</w:t>
      </w:r>
    </w:p>
    <w:p w14:paraId="6D283633" w14:textId="77777777" w:rsidR="0048495D" w:rsidRDefault="004F6790">
      <w:r>
        <w:rPr>
          <w:noProof/>
        </w:rPr>
        <w:drawing>
          <wp:inline distT="0" distB="0" distL="0" distR="0" wp14:anchorId="407CD64B" wp14:editId="1035C9C6">
            <wp:extent cx="2743200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C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BB0" w14:textId="77777777" w:rsidR="0048495D" w:rsidRDefault="004F6790">
      <w:r>
        <w:rPr>
          <w:noProof/>
        </w:rPr>
        <w:drawing>
          <wp:inline distT="0" distB="0" distL="0" distR="0" wp14:anchorId="7A8A7230" wp14:editId="2C4BA3A9">
            <wp:extent cx="2743200" cy="2057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F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9DD7" w14:textId="77777777" w:rsidR="0048495D" w:rsidRDefault="004F6790">
      <w:r>
        <w:t>R-Value ROE: 0.281</w:t>
      </w:r>
    </w:p>
    <w:p w14:paraId="754DFED8" w14:textId="77777777" w:rsidR="0048495D" w:rsidRDefault="004F6790">
      <w:r>
        <w:t>R-Value EPS: 0.017</w:t>
      </w:r>
    </w:p>
    <w:p w14:paraId="4C369815" w14:textId="77777777" w:rsidR="0048495D" w:rsidRDefault="004F6790">
      <w:r>
        <w:t>CAGR EPS: 0.185</w:t>
      </w:r>
    </w:p>
    <w:p w14:paraId="657541F5" w14:textId="77777777" w:rsidR="0048495D" w:rsidRDefault="004F6790">
      <w:r>
        <w:t>PE Min: 8.072</w:t>
      </w:r>
    </w:p>
    <w:p w14:paraId="5E703629" w14:textId="77777777" w:rsidR="0048495D" w:rsidRDefault="004F6790">
      <w:r>
        <w:t>PE Max: 34.726</w:t>
      </w:r>
    </w:p>
    <w:p w14:paraId="11DA9ACA" w14:textId="77777777" w:rsidR="0048495D" w:rsidRDefault="004F6790">
      <w:r>
        <w:t>Projected AGR Min: 26.785</w:t>
      </w:r>
    </w:p>
    <w:p w14:paraId="0A70ED56" w14:textId="77777777" w:rsidR="0048495D" w:rsidRDefault="004F6790">
      <w:r>
        <w:t>Projected AGR Max: 46.701</w:t>
      </w:r>
    </w:p>
    <w:p w14:paraId="294DA754" w14:textId="77777777" w:rsidR="0048495D" w:rsidRDefault="004F6790">
      <w:r>
        <w:br w:type="page"/>
      </w:r>
    </w:p>
    <w:p w14:paraId="23190601" w14:textId="77777777" w:rsidR="0048495D" w:rsidRDefault="004F6790">
      <w:pPr>
        <w:pStyle w:val="Heading1"/>
      </w:pPr>
      <w:r>
        <w:lastRenderedPageBreak/>
        <w:t>TICKER: HOLX</w:t>
      </w:r>
    </w:p>
    <w:p w14:paraId="12080897" w14:textId="77777777" w:rsidR="0048495D" w:rsidRDefault="004F6790">
      <w:r>
        <w:rPr>
          <w:noProof/>
        </w:rPr>
        <w:drawing>
          <wp:inline distT="0" distB="0" distL="0" distR="0" wp14:anchorId="6CD2468F" wp14:editId="59E9D6AE">
            <wp:extent cx="2743200" cy="205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X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537C" w14:textId="77777777" w:rsidR="0048495D" w:rsidRDefault="004F6790">
      <w:r>
        <w:rPr>
          <w:noProof/>
        </w:rPr>
        <w:drawing>
          <wp:inline distT="0" distB="0" distL="0" distR="0" wp14:anchorId="7ADDBF6D" wp14:editId="2805C038">
            <wp:extent cx="2743200" cy="2057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OLX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297" w14:textId="77777777" w:rsidR="0048495D" w:rsidRDefault="004F6790">
      <w:r>
        <w:t>R-Value ROE: 0.438</w:t>
      </w:r>
    </w:p>
    <w:p w14:paraId="21A57CD4" w14:textId="77777777" w:rsidR="0048495D" w:rsidRDefault="004F6790">
      <w:r>
        <w:t>R-Value EPS: 0.651</w:t>
      </w:r>
    </w:p>
    <w:p w14:paraId="64B29FEA" w14:textId="77777777" w:rsidR="0048495D" w:rsidRDefault="004F6790">
      <w:r>
        <w:t xml:space="preserve">CAGR </w:t>
      </w:r>
      <w:r>
        <w:t>EPS: 0.264</w:t>
      </w:r>
    </w:p>
    <w:p w14:paraId="33ADB81D" w14:textId="77777777" w:rsidR="0048495D" w:rsidRDefault="004F6790">
      <w:r>
        <w:t>PE Min: 13.879</w:t>
      </w:r>
    </w:p>
    <w:p w14:paraId="2A7CFDCA" w14:textId="77777777" w:rsidR="0048495D" w:rsidRDefault="004F6790">
      <w:r>
        <w:t>PE Max: 170.86</w:t>
      </w:r>
    </w:p>
    <w:p w14:paraId="1820EC47" w14:textId="77777777" w:rsidR="0048495D" w:rsidRDefault="004F6790">
      <w:r>
        <w:t>Projected AGR Min: 25.143</w:t>
      </w:r>
    </w:p>
    <w:p w14:paraId="4215149E" w14:textId="77777777" w:rsidR="0048495D" w:rsidRDefault="004F6790">
      <w:r>
        <w:t>Projected AGR Max: 60.855</w:t>
      </w:r>
    </w:p>
    <w:p w14:paraId="3DC4CD69" w14:textId="77777777" w:rsidR="0048495D" w:rsidRDefault="004F6790">
      <w:r>
        <w:br w:type="page"/>
      </w:r>
    </w:p>
    <w:p w14:paraId="42091115" w14:textId="77777777" w:rsidR="0048495D" w:rsidRDefault="004F6790">
      <w:pPr>
        <w:pStyle w:val="Heading1"/>
      </w:pPr>
      <w:r>
        <w:lastRenderedPageBreak/>
        <w:t>TICKER: HD</w:t>
      </w:r>
    </w:p>
    <w:p w14:paraId="70E12798" w14:textId="77777777" w:rsidR="0048495D" w:rsidRDefault="004F6790">
      <w:r>
        <w:rPr>
          <w:noProof/>
        </w:rPr>
        <w:drawing>
          <wp:inline distT="0" distB="0" distL="0" distR="0" wp14:anchorId="7FABF57D" wp14:editId="02F5B1C0">
            <wp:extent cx="2743200" cy="2057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F1AD" w14:textId="77777777" w:rsidR="0048495D" w:rsidRDefault="004F6790">
      <w:r>
        <w:rPr>
          <w:noProof/>
        </w:rPr>
        <w:drawing>
          <wp:inline distT="0" distB="0" distL="0" distR="0" wp14:anchorId="26B0D79C" wp14:editId="694C52BD">
            <wp:extent cx="2743200" cy="2057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D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2C46" w14:textId="77777777" w:rsidR="0048495D" w:rsidRDefault="004F6790">
      <w:r>
        <w:t>R-Value ROE: 0.257</w:t>
      </w:r>
    </w:p>
    <w:p w14:paraId="65DB5CA2" w14:textId="77777777" w:rsidR="0048495D" w:rsidRDefault="004F6790">
      <w:r>
        <w:t>R-Value EPS: 0.982</w:t>
      </w:r>
    </w:p>
    <w:p w14:paraId="2B7D9F93" w14:textId="77777777" w:rsidR="0048495D" w:rsidRDefault="004F6790">
      <w:r>
        <w:t>CAGR EPS: 0.177</w:t>
      </w:r>
    </w:p>
    <w:p w14:paraId="0D5F9363" w14:textId="77777777" w:rsidR="0048495D" w:rsidRDefault="004F6790">
      <w:r>
        <w:t>PE Min: 18.774</w:t>
      </w:r>
    </w:p>
    <w:p w14:paraId="26A5ED4C" w14:textId="77777777" w:rsidR="0048495D" w:rsidRDefault="004F6790">
      <w:r>
        <w:t>PE Max: 28.009</w:t>
      </w:r>
    </w:p>
    <w:p w14:paraId="468D3627" w14:textId="77777777" w:rsidR="0048495D" w:rsidRDefault="004F6790">
      <w:r>
        <w:t>Projected AGR Min: 13.602</w:t>
      </w:r>
    </w:p>
    <w:p w14:paraId="32636331" w14:textId="77777777" w:rsidR="0048495D" w:rsidRDefault="004F6790">
      <w:r>
        <w:t>Projected AGR Max: 18.238</w:t>
      </w:r>
    </w:p>
    <w:p w14:paraId="29E10D4B" w14:textId="77777777" w:rsidR="0048495D" w:rsidRDefault="004F6790">
      <w:r>
        <w:br w:type="page"/>
      </w:r>
    </w:p>
    <w:p w14:paraId="39C7BC74" w14:textId="77777777" w:rsidR="0048495D" w:rsidRDefault="004F6790">
      <w:pPr>
        <w:pStyle w:val="Heading1"/>
      </w:pPr>
      <w:r>
        <w:lastRenderedPageBreak/>
        <w:t xml:space="preserve">TICKER: </w:t>
      </w:r>
      <w:r>
        <w:t>HON</w:t>
      </w:r>
    </w:p>
    <w:p w14:paraId="3E958F8C" w14:textId="77777777" w:rsidR="0048495D" w:rsidRDefault="004F6790">
      <w:r>
        <w:rPr>
          <w:noProof/>
        </w:rPr>
        <w:drawing>
          <wp:inline distT="0" distB="0" distL="0" distR="0" wp14:anchorId="300F100D" wp14:editId="4CE79212">
            <wp:extent cx="2743200" cy="2057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N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CCCC" w14:textId="77777777" w:rsidR="0048495D" w:rsidRDefault="004F6790">
      <w:r>
        <w:rPr>
          <w:noProof/>
        </w:rPr>
        <w:drawing>
          <wp:inline distT="0" distB="0" distL="0" distR="0" wp14:anchorId="6ADBA416" wp14:editId="0732E13F">
            <wp:extent cx="2743200" cy="2057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ON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66E8" w14:textId="77777777" w:rsidR="0048495D" w:rsidRDefault="004F6790">
      <w:r>
        <w:t>R-Value ROE: 0.473</w:t>
      </w:r>
    </w:p>
    <w:p w14:paraId="06519FFC" w14:textId="77777777" w:rsidR="0048495D" w:rsidRDefault="004F6790">
      <w:r>
        <w:t>R-Value EPS: 0.948</w:t>
      </w:r>
    </w:p>
    <w:p w14:paraId="047347E3" w14:textId="77777777" w:rsidR="0048495D" w:rsidRDefault="004F6790">
      <w:r>
        <w:t>CAGR EPS: 0.106</w:t>
      </w:r>
    </w:p>
    <w:p w14:paraId="559991ED" w14:textId="77777777" w:rsidR="0048495D" w:rsidRDefault="004F6790">
      <w:r>
        <w:t>PE Min: 15.731</w:t>
      </w:r>
    </w:p>
    <w:p w14:paraId="7F800F5B" w14:textId="77777777" w:rsidR="0048495D" w:rsidRDefault="004F6790">
      <w:r>
        <w:t>PE Max: 24.817</w:t>
      </w:r>
    </w:p>
    <w:p w14:paraId="6EDA033A" w14:textId="77777777" w:rsidR="0048495D" w:rsidRDefault="004F6790">
      <w:r>
        <w:t>Projected AGR Min: 6.276</w:t>
      </w:r>
    </w:p>
    <w:p w14:paraId="3CBABAF0" w14:textId="77777777" w:rsidR="0048495D" w:rsidRDefault="004F6790">
      <w:r>
        <w:t>Projected AGR Max: 11.233</w:t>
      </w:r>
    </w:p>
    <w:p w14:paraId="62A24E32" w14:textId="77777777" w:rsidR="0048495D" w:rsidRDefault="004F6790">
      <w:r>
        <w:br w:type="page"/>
      </w:r>
    </w:p>
    <w:p w14:paraId="079EB92C" w14:textId="77777777" w:rsidR="0048495D" w:rsidRDefault="004F6790">
      <w:pPr>
        <w:pStyle w:val="Heading1"/>
      </w:pPr>
      <w:r>
        <w:lastRenderedPageBreak/>
        <w:t>TICKER: HRL</w:t>
      </w:r>
    </w:p>
    <w:p w14:paraId="6F327AC3" w14:textId="77777777" w:rsidR="0048495D" w:rsidRDefault="004F6790">
      <w:r>
        <w:rPr>
          <w:noProof/>
        </w:rPr>
        <w:drawing>
          <wp:inline distT="0" distB="0" distL="0" distR="0" wp14:anchorId="45F7EE1A" wp14:editId="53762879">
            <wp:extent cx="2743200" cy="2057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A5D" w14:textId="77777777" w:rsidR="0048495D" w:rsidRDefault="004F6790">
      <w:r>
        <w:rPr>
          <w:noProof/>
        </w:rPr>
        <w:drawing>
          <wp:inline distT="0" distB="0" distL="0" distR="0" wp14:anchorId="76FB794E" wp14:editId="28698CE3">
            <wp:extent cx="274320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RL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17FB" w14:textId="77777777" w:rsidR="0048495D" w:rsidRDefault="004F6790">
      <w:r>
        <w:t>R-Value ROE: 0.189</w:t>
      </w:r>
    </w:p>
    <w:p w14:paraId="6525DE4F" w14:textId="77777777" w:rsidR="0048495D" w:rsidRDefault="004F6790">
      <w:r>
        <w:t>R-Value EPS: 0.978</w:t>
      </w:r>
    </w:p>
    <w:p w14:paraId="78CE6CA4" w14:textId="77777777" w:rsidR="0048495D" w:rsidRDefault="004F6790">
      <w:r>
        <w:t>CAGR EPS: 0.094</w:t>
      </w:r>
    </w:p>
    <w:p w14:paraId="222AB7A8" w14:textId="77777777" w:rsidR="0048495D" w:rsidRDefault="004F6790">
      <w:r>
        <w:t>PE Min: 19.344</w:t>
      </w:r>
    </w:p>
    <w:p w14:paraId="5BD4670B" w14:textId="77777777" w:rsidR="0048495D" w:rsidRDefault="004F6790">
      <w:r>
        <w:t>PE Max: 29.507</w:t>
      </w:r>
    </w:p>
    <w:p w14:paraId="7E8207FB" w14:textId="77777777" w:rsidR="0048495D" w:rsidRDefault="004F6790">
      <w:r>
        <w:t xml:space="preserve">Projected </w:t>
      </w:r>
      <w:r>
        <w:t>AGR Min: 5.313</w:t>
      </w:r>
    </w:p>
    <w:p w14:paraId="5D79131B" w14:textId="77777777" w:rsidR="0048495D" w:rsidRDefault="004F6790">
      <w:r>
        <w:t>Projected AGR Max: 9.855</w:t>
      </w:r>
    </w:p>
    <w:p w14:paraId="08DED472" w14:textId="77777777" w:rsidR="0048495D" w:rsidRDefault="004F6790">
      <w:r>
        <w:br w:type="page"/>
      </w:r>
    </w:p>
    <w:p w14:paraId="6788C086" w14:textId="77777777" w:rsidR="0048495D" w:rsidRDefault="004F6790">
      <w:pPr>
        <w:pStyle w:val="Heading1"/>
      </w:pPr>
      <w:r>
        <w:lastRenderedPageBreak/>
        <w:t>TICKER: HST</w:t>
      </w:r>
    </w:p>
    <w:p w14:paraId="044ECDD8" w14:textId="77777777" w:rsidR="0048495D" w:rsidRDefault="004F6790">
      <w:r>
        <w:t>Something wrong happened</w:t>
      </w:r>
    </w:p>
    <w:p w14:paraId="5E3B7FEE" w14:textId="77777777" w:rsidR="0048495D" w:rsidRDefault="004F6790">
      <w:pPr>
        <w:pStyle w:val="Heading1"/>
      </w:pPr>
      <w:r>
        <w:t>TICKER: HWM</w:t>
      </w:r>
    </w:p>
    <w:p w14:paraId="2BA7AA99" w14:textId="77777777" w:rsidR="0048495D" w:rsidRDefault="004F6790">
      <w:r>
        <w:rPr>
          <w:noProof/>
        </w:rPr>
        <w:drawing>
          <wp:inline distT="0" distB="0" distL="0" distR="0" wp14:anchorId="744EBB80" wp14:editId="0B7C11F1">
            <wp:extent cx="2743200" cy="2057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M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80F4" w14:textId="77777777" w:rsidR="0048495D" w:rsidRDefault="004F6790">
      <w:r>
        <w:rPr>
          <w:noProof/>
        </w:rPr>
        <w:drawing>
          <wp:inline distT="0" distB="0" distL="0" distR="0" wp14:anchorId="31C90885" wp14:editId="0858921D">
            <wp:extent cx="2743200" cy="2057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WM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F486" w14:textId="77777777" w:rsidR="0048495D" w:rsidRDefault="004F6790">
      <w:r>
        <w:t>R-Value ROE: 0.728</w:t>
      </w:r>
    </w:p>
    <w:p w14:paraId="3CBC7107" w14:textId="77777777" w:rsidR="0048495D" w:rsidRDefault="004F6790">
      <w:r>
        <w:t>R-Value EPS: 0.776</w:t>
      </w:r>
    </w:p>
    <w:p w14:paraId="2448E3CD" w14:textId="77777777" w:rsidR="0048495D" w:rsidRDefault="004F6790">
      <w:r>
        <w:t>CAGR EPS: 0.473</w:t>
      </w:r>
    </w:p>
    <w:p w14:paraId="1B57E32D" w14:textId="77777777" w:rsidR="0048495D" w:rsidRDefault="004F6790">
      <w:r>
        <w:t>PE Min: 9.148</w:t>
      </w:r>
    </w:p>
    <w:p w14:paraId="15B2F590" w14:textId="77777777" w:rsidR="0048495D" w:rsidRDefault="004F6790">
      <w:r>
        <w:t>PE Max: 63.94</w:t>
      </w:r>
    </w:p>
    <w:p w14:paraId="0D836258" w14:textId="77777777" w:rsidR="0048495D" w:rsidRDefault="004F6790">
      <w:r>
        <w:t>Projected AGR Min: 44.875</w:t>
      </w:r>
    </w:p>
    <w:p w14:paraId="046072F5" w14:textId="77777777" w:rsidR="0048495D" w:rsidRDefault="004F6790">
      <w:r>
        <w:t>Projected AGR Max: 75.969</w:t>
      </w:r>
    </w:p>
    <w:p w14:paraId="0326E232" w14:textId="77777777" w:rsidR="0048495D" w:rsidRDefault="004F6790">
      <w:r>
        <w:br w:type="page"/>
      </w:r>
    </w:p>
    <w:p w14:paraId="05C04CB1" w14:textId="77777777" w:rsidR="0048495D" w:rsidRDefault="004F6790">
      <w:pPr>
        <w:pStyle w:val="Heading1"/>
      </w:pPr>
      <w:r>
        <w:lastRenderedPageBreak/>
        <w:t>TICKER: HUM</w:t>
      </w:r>
    </w:p>
    <w:p w14:paraId="3D4AE271" w14:textId="77777777" w:rsidR="0048495D" w:rsidRDefault="004F6790">
      <w:r>
        <w:t xml:space="preserve">Something </w:t>
      </w:r>
      <w:r>
        <w:t>wrong happened</w:t>
      </w:r>
    </w:p>
    <w:p w14:paraId="7CDDE619" w14:textId="77777777" w:rsidR="0048495D" w:rsidRDefault="004F6790">
      <w:pPr>
        <w:pStyle w:val="Heading1"/>
      </w:pPr>
      <w:r>
        <w:t>TICKER: HBAN</w:t>
      </w:r>
    </w:p>
    <w:p w14:paraId="67D154ED" w14:textId="77777777" w:rsidR="0048495D" w:rsidRDefault="004F6790">
      <w:r>
        <w:t>Something wrong happened</w:t>
      </w:r>
    </w:p>
    <w:p w14:paraId="64B3EE13" w14:textId="77777777" w:rsidR="0048495D" w:rsidRDefault="004F6790">
      <w:pPr>
        <w:pStyle w:val="Heading1"/>
      </w:pPr>
      <w:r>
        <w:t>TICKER: HII</w:t>
      </w:r>
    </w:p>
    <w:p w14:paraId="65C130E8" w14:textId="77777777" w:rsidR="0048495D" w:rsidRDefault="004F6790">
      <w:r>
        <w:rPr>
          <w:noProof/>
        </w:rPr>
        <w:drawing>
          <wp:inline distT="0" distB="0" distL="0" distR="0" wp14:anchorId="48EA1410" wp14:editId="57108620">
            <wp:extent cx="2743200" cy="2057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I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2499" w14:textId="77777777" w:rsidR="0048495D" w:rsidRDefault="004F6790">
      <w:r>
        <w:rPr>
          <w:noProof/>
        </w:rPr>
        <w:drawing>
          <wp:inline distT="0" distB="0" distL="0" distR="0" wp14:anchorId="2FF64B13" wp14:editId="16AADC64">
            <wp:extent cx="2743200" cy="2057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HII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E622" w14:textId="77777777" w:rsidR="0048495D" w:rsidRDefault="004F6790">
      <w:r>
        <w:t>R-Value ROE: 0.815</w:t>
      </w:r>
    </w:p>
    <w:p w14:paraId="1EDF9D6A" w14:textId="77777777" w:rsidR="0048495D" w:rsidRDefault="004F6790">
      <w:r>
        <w:t>R-Value EPS: 0.927</w:t>
      </w:r>
    </w:p>
    <w:p w14:paraId="03A6B70A" w14:textId="77777777" w:rsidR="0048495D" w:rsidRDefault="004F6790">
      <w:r>
        <w:t>CAGR EPS: 0.178</w:t>
      </w:r>
    </w:p>
    <w:p w14:paraId="2DC8B1B5" w14:textId="77777777" w:rsidR="0048495D" w:rsidRDefault="004F6790">
      <w:r>
        <w:t>PE Min: 9.96</w:t>
      </w:r>
    </w:p>
    <w:p w14:paraId="075633A4" w14:textId="77777777" w:rsidR="0048495D" w:rsidRDefault="004F6790">
      <w:r>
        <w:t>PE Max: 22.664</w:t>
      </w:r>
    </w:p>
    <w:p w14:paraId="1107C79D" w14:textId="77777777" w:rsidR="0048495D" w:rsidRDefault="004F6790">
      <w:r>
        <w:t>Projected AGR Min: 15.941</w:t>
      </w:r>
    </w:p>
    <w:p w14:paraId="6EE01944" w14:textId="36EC9E29" w:rsidR="0048495D" w:rsidRDefault="004F6790">
      <w:r>
        <w:t>Projected AGR Max: 25.876</w:t>
      </w:r>
      <w:bookmarkStart w:id="0" w:name="_GoBack"/>
      <w:bookmarkEnd w:id="0"/>
    </w:p>
    <w:p w14:paraId="26364083" w14:textId="77777777" w:rsidR="0048495D" w:rsidRDefault="004F6790">
      <w:pPr>
        <w:pStyle w:val="Heading1"/>
      </w:pPr>
      <w:r>
        <w:lastRenderedPageBreak/>
        <w:t>TICKER: IEX</w:t>
      </w:r>
    </w:p>
    <w:p w14:paraId="0A55B058" w14:textId="77777777" w:rsidR="0048495D" w:rsidRDefault="004F6790">
      <w:r>
        <w:rPr>
          <w:noProof/>
        </w:rPr>
        <w:drawing>
          <wp:inline distT="0" distB="0" distL="0" distR="0" wp14:anchorId="33D59C8E" wp14:editId="24E3BE37">
            <wp:extent cx="2743200" cy="205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X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CFC7" w14:textId="77777777" w:rsidR="0048495D" w:rsidRDefault="004F6790">
      <w:r>
        <w:rPr>
          <w:noProof/>
        </w:rPr>
        <w:drawing>
          <wp:inline distT="0" distB="0" distL="0" distR="0" wp14:anchorId="50051A86" wp14:editId="6ED758A6">
            <wp:extent cx="2743200" cy="2057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EX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B46B" w14:textId="77777777" w:rsidR="0048495D" w:rsidRDefault="004F6790">
      <w:r>
        <w:t>R-Value ROE: 0.683</w:t>
      </w:r>
    </w:p>
    <w:p w14:paraId="3FD376BD" w14:textId="77777777" w:rsidR="0048495D" w:rsidRDefault="004F6790">
      <w:r>
        <w:t xml:space="preserve">R-Value EPS: </w:t>
      </w:r>
      <w:r>
        <w:t>0.952</w:t>
      </w:r>
    </w:p>
    <w:p w14:paraId="2E7F12E4" w14:textId="77777777" w:rsidR="0048495D" w:rsidRDefault="004F6790">
      <w:r>
        <w:t>CAGR EPS: 0.114</w:t>
      </w:r>
    </w:p>
    <w:p w14:paraId="5C0493B0" w14:textId="77777777" w:rsidR="0048495D" w:rsidRDefault="004F6790">
      <w:r>
        <w:t>PE Min: 21.116</w:t>
      </w:r>
    </w:p>
    <w:p w14:paraId="36A29F21" w14:textId="77777777" w:rsidR="0048495D" w:rsidRDefault="004F6790">
      <w:r>
        <w:t>PE Max: 37.265</w:t>
      </w:r>
    </w:p>
    <w:p w14:paraId="17BF86D0" w14:textId="77777777" w:rsidR="0048495D" w:rsidRDefault="004F6790">
      <w:r>
        <w:t>Projected AGR Min: 6.426</w:t>
      </w:r>
    </w:p>
    <w:p w14:paraId="29A39A87" w14:textId="77777777" w:rsidR="0048495D" w:rsidRDefault="004F6790">
      <w:r>
        <w:t>Projected AGR Max: 12.647</w:t>
      </w:r>
    </w:p>
    <w:p w14:paraId="046BF308" w14:textId="77777777" w:rsidR="0048495D" w:rsidRDefault="004F6790">
      <w:r>
        <w:br w:type="page"/>
      </w:r>
    </w:p>
    <w:p w14:paraId="3C57200C" w14:textId="77777777" w:rsidR="0048495D" w:rsidRDefault="004F6790">
      <w:pPr>
        <w:pStyle w:val="Heading1"/>
      </w:pPr>
      <w:r>
        <w:lastRenderedPageBreak/>
        <w:t>TICKER: IDXX</w:t>
      </w:r>
    </w:p>
    <w:p w14:paraId="7575314A" w14:textId="77777777" w:rsidR="0048495D" w:rsidRDefault="004F6790">
      <w:r>
        <w:rPr>
          <w:noProof/>
        </w:rPr>
        <w:drawing>
          <wp:inline distT="0" distB="0" distL="0" distR="0" wp14:anchorId="5670CD91" wp14:editId="408B17DB">
            <wp:extent cx="2743200" cy="2057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XX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E848" w14:textId="77777777" w:rsidR="0048495D" w:rsidRDefault="004F6790">
      <w:r>
        <w:rPr>
          <w:noProof/>
        </w:rPr>
        <w:drawing>
          <wp:inline distT="0" distB="0" distL="0" distR="0" wp14:anchorId="331F00C7" wp14:editId="476DB26D">
            <wp:extent cx="2743200" cy="2057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DXX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A7F" w14:textId="77777777" w:rsidR="0048495D" w:rsidRDefault="004F6790">
      <w:r>
        <w:t>R-Value ROE: 0.433</w:t>
      </w:r>
    </w:p>
    <w:p w14:paraId="682FE9E5" w14:textId="77777777" w:rsidR="0048495D" w:rsidRDefault="004F6790">
      <w:r>
        <w:t>R-Value EPS: 0.931</w:t>
      </w:r>
    </w:p>
    <w:p w14:paraId="112CD547" w14:textId="77777777" w:rsidR="0048495D" w:rsidRDefault="004F6790">
      <w:r>
        <w:t>CAGR EPS: 0.152</w:t>
      </w:r>
    </w:p>
    <w:p w14:paraId="7FFECB86" w14:textId="77777777" w:rsidR="0048495D" w:rsidRDefault="004F6790">
      <w:r>
        <w:t>PE Min: 35.565</w:t>
      </w:r>
    </w:p>
    <w:p w14:paraId="6CD2BF80" w14:textId="77777777" w:rsidR="0048495D" w:rsidRDefault="004F6790">
      <w:r>
        <w:t>PE Max: 68.519</w:t>
      </w:r>
    </w:p>
    <w:p w14:paraId="6C097A06" w14:textId="77777777" w:rsidR="0048495D" w:rsidRDefault="004F6790">
      <w:r>
        <w:t>Projected AGR Min: 4.968</w:t>
      </w:r>
    </w:p>
    <w:p w14:paraId="429B2101" w14:textId="77777777" w:rsidR="0048495D" w:rsidRDefault="004F6790">
      <w:r>
        <w:t>Projected AGR Max: 12.082</w:t>
      </w:r>
    </w:p>
    <w:p w14:paraId="544E01B2" w14:textId="77777777" w:rsidR="0048495D" w:rsidRDefault="004F6790">
      <w:r>
        <w:br w:type="page"/>
      </w:r>
    </w:p>
    <w:p w14:paraId="4FA3FDCD" w14:textId="77777777" w:rsidR="0048495D" w:rsidRDefault="004F6790">
      <w:pPr>
        <w:pStyle w:val="Heading1"/>
      </w:pPr>
      <w:r>
        <w:lastRenderedPageBreak/>
        <w:t>TICKER: ITW</w:t>
      </w:r>
    </w:p>
    <w:p w14:paraId="614C9024" w14:textId="77777777" w:rsidR="0048495D" w:rsidRDefault="004F6790">
      <w:r>
        <w:rPr>
          <w:noProof/>
        </w:rPr>
        <w:drawing>
          <wp:inline distT="0" distB="0" distL="0" distR="0" wp14:anchorId="5662DB29" wp14:editId="297E8C63">
            <wp:extent cx="2743200" cy="2057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W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99C8" w14:textId="77777777" w:rsidR="0048495D" w:rsidRDefault="004F6790">
      <w:r>
        <w:rPr>
          <w:noProof/>
        </w:rPr>
        <w:drawing>
          <wp:inline distT="0" distB="0" distL="0" distR="0" wp14:anchorId="76DC794B" wp14:editId="03262F75">
            <wp:extent cx="2743200" cy="2057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TW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6C4B" w14:textId="77777777" w:rsidR="0048495D" w:rsidRDefault="004F6790">
      <w:r>
        <w:t>R-Value ROE: 0.882</w:t>
      </w:r>
    </w:p>
    <w:p w14:paraId="74D13C87" w14:textId="77777777" w:rsidR="0048495D" w:rsidRDefault="004F6790">
      <w:r>
        <w:t>R-Value EPS: 0.962</w:t>
      </w:r>
    </w:p>
    <w:p w14:paraId="1A0C0B99" w14:textId="77777777" w:rsidR="0048495D" w:rsidRDefault="004F6790">
      <w:r>
        <w:t>CAGR EPS: 0.097</w:t>
      </w:r>
    </w:p>
    <w:p w14:paraId="5B259D0F" w14:textId="77777777" w:rsidR="0048495D" w:rsidRDefault="004F6790">
      <w:r>
        <w:t>PE Min: 16.666</w:t>
      </w:r>
    </w:p>
    <w:p w14:paraId="4D07364B" w14:textId="77777777" w:rsidR="0048495D" w:rsidRDefault="004F6790">
      <w:r>
        <w:t>PE Max: 29.304</w:t>
      </w:r>
    </w:p>
    <w:p w14:paraId="28BAC007" w14:textId="77777777" w:rsidR="0048495D" w:rsidRDefault="004F6790">
      <w:r>
        <w:t>Projected AGR Min: 3.893</w:t>
      </w:r>
    </w:p>
    <w:p w14:paraId="1F658BC9" w14:textId="77777777" w:rsidR="0048495D" w:rsidRDefault="004F6790">
      <w:r>
        <w:t>Projected AGR Max: 9.925</w:t>
      </w:r>
    </w:p>
    <w:p w14:paraId="15B05D30" w14:textId="77777777" w:rsidR="0048495D" w:rsidRDefault="004F6790">
      <w:r>
        <w:br w:type="page"/>
      </w:r>
    </w:p>
    <w:p w14:paraId="29F3B2A3" w14:textId="77777777" w:rsidR="0048495D" w:rsidRDefault="004F6790">
      <w:pPr>
        <w:pStyle w:val="Heading1"/>
      </w:pPr>
      <w:r>
        <w:lastRenderedPageBreak/>
        <w:t>TICKER: ILMN</w:t>
      </w:r>
    </w:p>
    <w:p w14:paraId="0518D389" w14:textId="77777777" w:rsidR="0048495D" w:rsidRDefault="004F6790">
      <w:r>
        <w:rPr>
          <w:noProof/>
        </w:rPr>
        <w:drawing>
          <wp:inline distT="0" distB="0" distL="0" distR="0" wp14:anchorId="6AF73CB2" wp14:editId="29E0646A">
            <wp:extent cx="2743200" cy="2057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MN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EAB7" w14:textId="77777777" w:rsidR="0048495D" w:rsidRDefault="004F6790">
      <w:r>
        <w:rPr>
          <w:noProof/>
        </w:rPr>
        <w:drawing>
          <wp:inline distT="0" distB="0" distL="0" distR="0" wp14:anchorId="207908B5" wp14:editId="5E4FC532">
            <wp:extent cx="2743200" cy="2057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LMN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DF2" w14:textId="77777777" w:rsidR="0048495D" w:rsidRDefault="004F6790">
      <w:r>
        <w:t>R-Value ROE: 0.778</w:t>
      </w:r>
    </w:p>
    <w:p w14:paraId="2F1370FC" w14:textId="77777777" w:rsidR="0048495D" w:rsidRDefault="004F6790">
      <w:r>
        <w:t>R-Value EPS: 0.946</w:t>
      </w:r>
    </w:p>
    <w:p w14:paraId="17E245BF" w14:textId="77777777" w:rsidR="0048495D" w:rsidRDefault="004F6790">
      <w:r>
        <w:t>CAGR EPS: 0.224</w:t>
      </w:r>
    </w:p>
    <w:p w14:paraId="5E9A6DD4" w14:textId="77777777" w:rsidR="0048495D" w:rsidRDefault="004F6790">
      <w:r>
        <w:t>PE Min: 34.003</w:t>
      </w:r>
    </w:p>
    <w:p w14:paraId="657435C1" w14:textId="77777777" w:rsidR="0048495D" w:rsidRDefault="004F6790">
      <w:r>
        <w:t>PE Max: 77.079</w:t>
      </w:r>
    </w:p>
    <w:p w14:paraId="363F21DA" w14:textId="77777777" w:rsidR="0048495D" w:rsidRDefault="004F6790">
      <w:r>
        <w:t>Projected AGR Min: 18.484</w:t>
      </w:r>
    </w:p>
    <w:p w14:paraId="2F0281E3" w14:textId="77777777" w:rsidR="0048495D" w:rsidRDefault="004F6790">
      <w:r>
        <w:t>Projected AGR Max: 28.589</w:t>
      </w:r>
    </w:p>
    <w:p w14:paraId="0E3DA534" w14:textId="77777777" w:rsidR="0048495D" w:rsidRDefault="004F6790">
      <w:r>
        <w:br w:type="page"/>
      </w:r>
    </w:p>
    <w:p w14:paraId="6DF77728" w14:textId="77777777" w:rsidR="0048495D" w:rsidRDefault="004F6790">
      <w:pPr>
        <w:pStyle w:val="Heading1"/>
      </w:pPr>
      <w:r>
        <w:lastRenderedPageBreak/>
        <w:t>TICKER: INCY</w:t>
      </w:r>
    </w:p>
    <w:p w14:paraId="49A32D5F" w14:textId="77777777" w:rsidR="0048495D" w:rsidRDefault="004F6790">
      <w:r>
        <w:rPr>
          <w:noProof/>
        </w:rPr>
        <w:drawing>
          <wp:inline distT="0" distB="0" distL="0" distR="0" wp14:anchorId="354CE6E8" wp14:editId="624320A8">
            <wp:extent cx="2743200" cy="2057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Y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876" w14:textId="77777777" w:rsidR="0048495D" w:rsidRDefault="004F6790">
      <w:r>
        <w:rPr>
          <w:noProof/>
        </w:rPr>
        <w:drawing>
          <wp:inline distT="0" distB="0" distL="0" distR="0" wp14:anchorId="4448A6B8" wp14:editId="3230CAF2">
            <wp:extent cx="2743200" cy="2057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NCY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2D44" w14:textId="77777777" w:rsidR="0048495D" w:rsidRDefault="004F6790">
      <w:r>
        <w:t>R-Value ROE: 0.652</w:t>
      </w:r>
    </w:p>
    <w:p w14:paraId="6DC95E98" w14:textId="77777777" w:rsidR="0048495D" w:rsidRDefault="004F6790">
      <w:r>
        <w:t>R-Value EPS: 0.583</w:t>
      </w:r>
    </w:p>
    <w:p w14:paraId="613EE5B4" w14:textId="77777777" w:rsidR="0048495D" w:rsidRDefault="004F6790">
      <w:r>
        <w:t>CAGR EPS: 1.277</w:t>
      </w:r>
    </w:p>
    <w:p w14:paraId="44FF073A" w14:textId="77777777" w:rsidR="0048495D" w:rsidRDefault="004F6790">
      <w:r>
        <w:t>PE Min: 39.816</w:t>
      </w:r>
    </w:p>
    <w:p w14:paraId="06C517F0" w14:textId="77777777" w:rsidR="0048495D" w:rsidRDefault="004F6790">
      <w:r>
        <w:t>PE Max: 344.047</w:t>
      </w:r>
    </w:p>
    <w:p w14:paraId="5233F9D3" w14:textId="77777777" w:rsidR="0048495D" w:rsidRDefault="004F6790">
      <w:r>
        <w:t>Projected AGR Min: 128.19</w:t>
      </w:r>
    </w:p>
    <w:p w14:paraId="2F03F0DD" w14:textId="77777777" w:rsidR="0048495D" w:rsidRDefault="004F6790">
      <w:r>
        <w:t>Projected AGR Max: 183.108</w:t>
      </w:r>
    </w:p>
    <w:p w14:paraId="453C26A0" w14:textId="77777777" w:rsidR="0048495D" w:rsidRDefault="004F6790">
      <w:r>
        <w:br w:type="page"/>
      </w:r>
    </w:p>
    <w:p w14:paraId="2FA2A7E2" w14:textId="77777777" w:rsidR="0048495D" w:rsidRDefault="004F6790">
      <w:pPr>
        <w:pStyle w:val="Heading1"/>
      </w:pPr>
      <w:r>
        <w:lastRenderedPageBreak/>
        <w:t>TICKER: INTC</w:t>
      </w:r>
    </w:p>
    <w:p w14:paraId="0E0F6830" w14:textId="77777777" w:rsidR="0048495D" w:rsidRDefault="004F6790">
      <w:r>
        <w:rPr>
          <w:noProof/>
        </w:rPr>
        <w:drawing>
          <wp:inline distT="0" distB="0" distL="0" distR="0" wp14:anchorId="14E6612F" wp14:editId="652B158C">
            <wp:extent cx="2743200" cy="2057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C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C02D" w14:textId="77777777" w:rsidR="0048495D" w:rsidRDefault="004F6790">
      <w:r>
        <w:rPr>
          <w:noProof/>
        </w:rPr>
        <w:drawing>
          <wp:inline distT="0" distB="0" distL="0" distR="0" wp14:anchorId="40E69505" wp14:editId="68EFAFA4">
            <wp:extent cx="2743200" cy="2057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NTC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1D71" w14:textId="77777777" w:rsidR="0048495D" w:rsidRDefault="004F6790">
      <w:r>
        <w:t>R-Value ROE: 0.036</w:t>
      </w:r>
    </w:p>
    <w:p w14:paraId="61476080" w14:textId="77777777" w:rsidR="0048495D" w:rsidRDefault="004F6790">
      <w:r>
        <w:t xml:space="preserve">R-Value </w:t>
      </w:r>
      <w:r>
        <w:t>EPS: 0.824</w:t>
      </w:r>
    </w:p>
    <w:p w14:paraId="0A4DFEAC" w14:textId="77777777" w:rsidR="0048495D" w:rsidRDefault="004F6790">
      <w:r>
        <w:t>CAGR EPS: 0.089</w:t>
      </w:r>
    </w:p>
    <w:p w14:paraId="6D2FBCBC" w14:textId="77777777" w:rsidR="0048495D" w:rsidRDefault="004F6790">
      <w:r>
        <w:t>PE Min: 9.793</w:t>
      </w:r>
    </w:p>
    <w:p w14:paraId="5B687799" w14:textId="77777777" w:rsidR="0048495D" w:rsidRDefault="004F6790">
      <w:r>
        <w:t>PE Max: 17.751</w:t>
      </w:r>
    </w:p>
    <w:p w14:paraId="51C119CC" w14:textId="77777777" w:rsidR="0048495D" w:rsidRDefault="004F6790">
      <w:r>
        <w:t>Projected AGR Min: 9.262</w:t>
      </w:r>
    </w:p>
    <w:p w14:paraId="7807928E" w14:textId="77777777" w:rsidR="0048495D" w:rsidRDefault="004F6790">
      <w:r>
        <w:t>Projected AGR Max: 15.958</w:t>
      </w:r>
    </w:p>
    <w:p w14:paraId="558E3D8E" w14:textId="77777777" w:rsidR="0048495D" w:rsidRDefault="004F6790">
      <w:r>
        <w:br w:type="page"/>
      </w:r>
    </w:p>
    <w:p w14:paraId="4CDC670C" w14:textId="77777777" w:rsidR="0048495D" w:rsidRDefault="004F6790">
      <w:pPr>
        <w:pStyle w:val="Heading1"/>
      </w:pPr>
      <w:r>
        <w:lastRenderedPageBreak/>
        <w:t>TICKER: ICE</w:t>
      </w:r>
    </w:p>
    <w:p w14:paraId="3E6A17DE" w14:textId="77777777" w:rsidR="0048495D" w:rsidRDefault="004F6790">
      <w:r>
        <w:rPr>
          <w:noProof/>
        </w:rPr>
        <w:drawing>
          <wp:inline distT="0" distB="0" distL="0" distR="0" wp14:anchorId="4E3203B7" wp14:editId="6FC554DA">
            <wp:extent cx="2743200" cy="2057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77B1" w14:textId="77777777" w:rsidR="0048495D" w:rsidRDefault="004F6790">
      <w:r>
        <w:rPr>
          <w:noProof/>
        </w:rPr>
        <w:drawing>
          <wp:inline distT="0" distB="0" distL="0" distR="0" wp14:anchorId="00551314" wp14:editId="5AC99EAF">
            <wp:extent cx="2743200" cy="2057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C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52F" w14:textId="77777777" w:rsidR="0048495D" w:rsidRDefault="004F6790">
      <w:r>
        <w:t>R-Value ROE: 0.172</w:t>
      </w:r>
    </w:p>
    <w:p w14:paraId="22404BA5" w14:textId="77777777" w:rsidR="0048495D" w:rsidRDefault="004F6790">
      <w:r>
        <w:t>R-Value EPS: 0.931</w:t>
      </w:r>
    </w:p>
    <w:p w14:paraId="17A2BE2E" w14:textId="77777777" w:rsidR="0048495D" w:rsidRDefault="004F6790">
      <w:r>
        <w:t>CAGR EPS: 0.116</w:t>
      </w:r>
    </w:p>
    <w:p w14:paraId="596697E4" w14:textId="77777777" w:rsidR="0048495D" w:rsidRDefault="004F6790">
      <w:r>
        <w:t>PE Min: 20.163</w:t>
      </w:r>
    </w:p>
    <w:p w14:paraId="4FDDF3F9" w14:textId="77777777" w:rsidR="0048495D" w:rsidRDefault="004F6790">
      <w:r>
        <w:t>PE Max: 27.571</w:t>
      </w:r>
    </w:p>
    <w:p w14:paraId="10E571C0" w14:textId="77777777" w:rsidR="0048495D" w:rsidRDefault="004F6790">
      <w:r>
        <w:t>Projected AGR Min: 7.764</w:t>
      </w:r>
    </w:p>
    <w:p w14:paraId="4D498181" w14:textId="77777777" w:rsidR="0048495D" w:rsidRDefault="004F6790">
      <w:r>
        <w:t xml:space="preserve">Projected AGR Max: </w:t>
      </w:r>
      <w:r>
        <w:t>11.19</w:t>
      </w:r>
    </w:p>
    <w:p w14:paraId="17FA18E4" w14:textId="77777777" w:rsidR="0048495D" w:rsidRDefault="004F6790">
      <w:r>
        <w:br w:type="page"/>
      </w:r>
    </w:p>
    <w:p w14:paraId="7099B34C" w14:textId="77777777" w:rsidR="0048495D" w:rsidRDefault="004F6790">
      <w:pPr>
        <w:pStyle w:val="Heading1"/>
      </w:pPr>
      <w:r>
        <w:lastRenderedPageBreak/>
        <w:t>TICKER: IBM</w:t>
      </w:r>
    </w:p>
    <w:p w14:paraId="53806DF5" w14:textId="77777777" w:rsidR="0048495D" w:rsidRDefault="004F6790">
      <w:r>
        <w:rPr>
          <w:noProof/>
        </w:rPr>
        <w:drawing>
          <wp:inline distT="0" distB="0" distL="0" distR="0" wp14:anchorId="03D9972A" wp14:editId="4D88E439">
            <wp:extent cx="2743200" cy="2057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39E2" w14:textId="77777777" w:rsidR="0048495D" w:rsidRDefault="004F6790">
      <w:r>
        <w:rPr>
          <w:noProof/>
        </w:rPr>
        <w:drawing>
          <wp:inline distT="0" distB="0" distL="0" distR="0" wp14:anchorId="17A840DE" wp14:editId="2CCD362D">
            <wp:extent cx="2743200" cy="2057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BM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3978" w14:textId="77777777" w:rsidR="0048495D" w:rsidRDefault="004F6790">
      <w:r>
        <w:t>R-Value ROE: 0.561</w:t>
      </w:r>
    </w:p>
    <w:p w14:paraId="0D5D6413" w14:textId="77777777" w:rsidR="0048495D" w:rsidRDefault="004F6790">
      <w:r>
        <w:t>R-Value EPS: 0.081</w:t>
      </w:r>
    </w:p>
    <w:p w14:paraId="52D4E3B6" w14:textId="77777777" w:rsidR="0048495D" w:rsidRDefault="004F6790">
      <w:r>
        <w:t>CAGR EPS: 0.014</w:t>
      </w:r>
    </w:p>
    <w:p w14:paraId="4C30A528" w14:textId="77777777" w:rsidR="0048495D" w:rsidRDefault="004F6790">
      <w:r>
        <w:t>PE Min: 9.657</w:t>
      </w:r>
    </w:p>
    <w:p w14:paraId="013CBE36" w14:textId="77777777" w:rsidR="0048495D" w:rsidRDefault="004F6790">
      <w:r>
        <w:t>PE Max: 14.312</w:t>
      </w:r>
    </w:p>
    <w:p w14:paraId="1259C675" w14:textId="77777777" w:rsidR="0048495D" w:rsidRDefault="004F6790">
      <w:r>
        <w:t>Projected AGR Min: 2.585</w:t>
      </w:r>
    </w:p>
    <w:p w14:paraId="191F29C2" w14:textId="77777777" w:rsidR="0048495D" w:rsidRDefault="004F6790">
      <w:r>
        <w:t>Projected AGR Max: 6.7</w:t>
      </w:r>
    </w:p>
    <w:p w14:paraId="5B91BFBE" w14:textId="77777777" w:rsidR="0048495D" w:rsidRDefault="004F6790">
      <w:r>
        <w:br w:type="page"/>
      </w:r>
    </w:p>
    <w:p w14:paraId="0175D06E" w14:textId="77777777" w:rsidR="0048495D" w:rsidRDefault="004F6790">
      <w:pPr>
        <w:pStyle w:val="Heading1"/>
      </w:pPr>
      <w:r>
        <w:lastRenderedPageBreak/>
        <w:t>TICKER: IFF</w:t>
      </w:r>
    </w:p>
    <w:p w14:paraId="1FC9B313" w14:textId="77777777" w:rsidR="0048495D" w:rsidRDefault="004F6790">
      <w:r>
        <w:rPr>
          <w:noProof/>
        </w:rPr>
        <w:drawing>
          <wp:inline distT="0" distB="0" distL="0" distR="0" wp14:anchorId="57A438A8" wp14:editId="521E7CD7">
            <wp:extent cx="2743200" cy="2057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F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B2B4" w14:textId="77777777" w:rsidR="0048495D" w:rsidRDefault="004F6790">
      <w:r>
        <w:rPr>
          <w:noProof/>
        </w:rPr>
        <w:drawing>
          <wp:inline distT="0" distB="0" distL="0" distR="0" wp14:anchorId="76A82EF3" wp14:editId="2D1E213B">
            <wp:extent cx="2743200" cy="2057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IFF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575B" w14:textId="77777777" w:rsidR="0048495D" w:rsidRDefault="004F6790">
      <w:r>
        <w:t>R-Value ROE: 0.727</w:t>
      </w:r>
    </w:p>
    <w:p w14:paraId="7D87037A" w14:textId="77777777" w:rsidR="0048495D" w:rsidRDefault="004F6790">
      <w:r>
        <w:t>R-Value EPS: 0.74</w:t>
      </w:r>
    </w:p>
    <w:p w14:paraId="3F9D5778" w14:textId="77777777" w:rsidR="0048495D" w:rsidRDefault="004F6790">
      <w:r>
        <w:t>CAGR EPS: 0.037</w:t>
      </w:r>
    </w:p>
    <w:p w14:paraId="1231674B" w14:textId="77777777" w:rsidR="0048495D" w:rsidRDefault="004F6790">
      <w:r>
        <w:t>PE Min: 19.562</w:t>
      </w:r>
    </w:p>
    <w:p w14:paraId="0C5473C7" w14:textId="77777777" w:rsidR="0048495D" w:rsidRDefault="004F6790">
      <w:r>
        <w:t>PE Max: 39.394</w:t>
      </w:r>
    </w:p>
    <w:p w14:paraId="1EEA505E" w14:textId="77777777" w:rsidR="0048495D" w:rsidRDefault="004F6790">
      <w:r>
        <w:t>Projected AGR Min: 1.986</w:t>
      </w:r>
    </w:p>
    <w:p w14:paraId="1E19ED08" w14:textId="77777777" w:rsidR="0048495D" w:rsidRDefault="004F6790">
      <w:r>
        <w:t>Projected AGR Max: 9.381</w:t>
      </w:r>
    </w:p>
    <w:p w14:paraId="63A71F4D" w14:textId="77777777" w:rsidR="0048495D" w:rsidRDefault="004F6790">
      <w:r>
        <w:br w:type="page"/>
      </w:r>
    </w:p>
    <w:sectPr w:rsidR="00484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95D"/>
    <w:rsid w:val="004F67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EDF39"/>
  <w14:defaultImageDpi w14:val="300"/>
  <w15:docId w15:val="{169BD1AD-12BC-C440-82A5-7925C64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C8DC2-1FC1-7944-A8B4-DDEB6D32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2020-11-10T21:19:00Z</dcterms:modified>
  <cp:category/>
</cp:coreProperties>
</file>