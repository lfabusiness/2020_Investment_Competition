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5BC6B" w14:textId="77777777" w:rsidR="00011118" w:rsidRDefault="00067B0E">
      <w:pPr>
        <w:pStyle w:val="Title"/>
      </w:pPr>
      <w:r>
        <w:t>Monte-Carlo Discounted Cash Flow Model and Buffett Analysis</w:t>
      </w:r>
    </w:p>
    <w:p w14:paraId="71AA09C5" w14:textId="77777777" w:rsidR="00011118" w:rsidRDefault="00067B0E">
      <w:pPr>
        <w:pStyle w:val="Heading1"/>
      </w:pPr>
      <w:r>
        <w:t>TICKER: CHD</w:t>
      </w:r>
    </w:p>
    <w:p w14:paraId="2345AD8C" w14:textId="77777777" w:rsidR="00011118" w:rsidRDefault="00067B0E">
      <w:r>
        <w:rPr>
          <w:noProof/>
        </w:rPr>
        <w:drawing>
          <wp:inline distT="0" distB="0" distL="0" distR="0" wp14:anchorId="21422E54" wp14:editId="02F801DE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ABC0" w14:textId="77777777" w:rsidR="00011118" w:rsidRDefault="00067B0E">
      <w:r>
        <w:rPr>
          <w:noProof/>
        </w:rPr>
        <w:drawing>
          <wp:inline distT="0" distB="0" distL="0" distR="0" wp14:anchorId="7F6C61B5" wp14:editId="7BED6892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H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C110" w14:textId="77777777" w:rsidR="00011118" w:rsidRDefault="00067B0E">
      <w:r>
        <w:t>R-Value ROE: 0.774</w:t>
      </w:r>
    </w:p>
    <w:p w14:paraId="51575442" w14:textId="77777777" w:rsidR="00011118" w:rsidRDefault="00067B0E">
      <w:r>
        <w:t>R-Value EPS: 0.978</w:t>
      </w:r>
    </w:p>
    <w:p w14:paraId="1E4852D4" w14:textId="77777777" w:rsidR="00011118" w:rsidRDefault="00067B0E">
      <w:r>
        <w:t>CAGR EPS: 0.1</w:t>
      </w:r>
    </w:p>
    <w:p w14:paraId="579E433D" w14:textId="77777777" w:rsidR="00011118" w:rsidRDefault="00067B0E">
      <w:r>
        <w:t>PE Min: 24.118</w:t>
      </w:r>
    </w:p>
    <w:p w14:paraId="6D866C26" w14:textId="77777777" w:rsidR="00011118" w:rsidRDefault="00067B0E">
      <w:r>
        <w:t>PE Max: 30.924</w:t>
      </w:r>
    </w:p>
    <w:p w14:paraId="58EFEAB5" w14:textId="77777777" w:rsidR="00011118" w:rsidRDefault="00067B0E">
      <w:r>
        <w:t>Projected AGR Min: 5.978</w:t>
      </w:r>
    </w:p>
    <w:p w14:paraId="070C1A2B" w14:textId="77777777" w:rsidR="00011118" w:rsidRDefault="00067B0E">
      <w:r>
        <w:t>Projected AGR Max: 8.645</w:t>
      </w:r>
    </w:p>
    <w:p w14:paraId="7654931F" w14:textId="77777777" w:rsidR="00011118" w:rsidRDefault="00067B0E">
      <w:r>
        <w:br w:type="page"/>
      </w:r>
    </w:p>
    <w:p w14:paraId="259D129C" w14:textId="77777777" w:rsidR="00011118" w:rsidRDefault="00067B0E">
      <w:pPr>
        <w:pStyle w:val="Heading1"/>
      </w:pPr>
      <w:r>
        <w:lastRenderedPageBreak/>
        <w:t>TICKER: CI</w:t>
      </w:r>
    </w:p>
    <w:p w14:paraId="15DFB860" w14:textId="77777777" w:rsidR="00011118" w:rsidRDefault="00067B0E">
      <w:r>
        <w:t>Something wrong happened</w:t>
      </w:r>
    </w:p>
    <w:p w14:paraId="42B0FC36" w14:textId="77777777" w:rsidR="00011118" w:rsidRDefault="00067B0E">
      <w:pPr>
        <w:pStyle w:val="Heading1"/>
      </w:pPr>
      <w:r>
        <w:t xml:space="preserve">TICKER: </w:t>
      </w:r>
      <w:r>
        <w:t>CINF</w:t>
      </w:r>
    </w:p>
    <w:p w14:paraId="1AC88C72" w14:textId="77777777" w:rsidR="00011118" w:rsidRDefault="00067B0E">
      <w:r>
        <w:t>Something wrong happened</w:t>
      </w:r>
    </w:p>
    <w:p w14:paraId="1AC0A950" w14:textId="77777777" w:rsidR="00011118" w:rsidRDefault="00067B0E">
      <w:pPr>
        <w:pStyle w:val="Heading1"/>
      </w:pPr>
      <w:r>
        <w:t>TICKER: CTAS</w:t>
      </w:r>
    </w:p>
    <w:p w14:paraId="6C2C28DE" w14:textId="77777777" w:rsidR="00011118" w:rsidRDefault="00067B0E">
      <w:r>
        <w:rPr>
          <w:noProof/>
        </w:rPr>
        <w:drawing>
          <wp:inline distT="0" distB="0" distL="0" distR="0" wp14:anchorId="5DD197B5" wp14:editId="4CB5DF88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A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BF70" w14:textId="77777777" w:rsidR="00011118" w:rsidRDefault="00067B0E">
      <w:r>
        <w:rPr>
          <w:noProof/>
        </w:rPr>
        <w:drawing>
          <wp:inline distT="0" distB="0" distL="0" distR="0" wp14:anchorId="784D4A02" wp14:editId="481D1441">
            <wp:extent cx="27432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1004" w14:textId="77777777" w:rsidR="00011118" w:rsidRDefault="00067B0E">
      <w:r>
        <w:t>R-Value ROE: 0.765</w:t>
      </w:r>
    </w:p>
    <w:p w14:paraId="6F844BAE" w14:textId="77777777" w:rsidR="00011118" w:rsidRDefault="00067B0E">
      <w:r>
        <w:t>R-Value EPS: 0.956</w:t>
      </w:r>
    </w:p>
    <w:p w14:paraId="4158576F" w14:textId="77777777" w:rsidR="00011118" w:rsidRDefault="00067B0E">
      <w:r>
        <w:t>CAGR EPS: 0.174</w:t>
      </w:r>
    </w:p>
    <w:p w14:paraId="751F15A9" w14:textId="77777777" w:rsidR="00011118" w:rsidRDefault="00067B0E">
      <w:r>
        <w:t>PE Min: 21.912</w:t>
      </w:r>
    </w:p>
    <w:p w14:paraId="448EFA84" w14:textId="77777777" w:rsidR="00011118" w:rsidRDefault="00067B0E">
      <w:r>
        <w:t>PE Max: 38.941</w:t>
      </w:r>
    </w:p>
    <w:p w14:paraId="3C2D7930" w14:textId="77777777" w:rsidR="00011118" w:rsidRDefault="00067B0E">
      <w:r>
        <w:t>Projected AGR Min: 9.692</w:t>
      </w:r>
    </w:p>
    <w:p w14:paraId="378EFB1B" w14:textId="77777777" w:rsidR="00011118" w:rsidRDefault="00067B0E">
      <w:r>
        <w:t>Projected AGR Max: 16.184</w:t>
      </w:r>
      <w:r>
        <w:br w:type="page"/>
      </w:r>
    </w:p>
    <w:p w14:paraId="03441E64" w14:textId="77777777" w:rsidR="00011118" w:rsidRDefault="00067B0E">
      <w:pPr>
        <w:pStyle w:val="Heading1"/>
      </w:pPr>
      <w:r>
        <w:lastRenderedPageBreak/>
        <w:t>TICKER: CSCO</w:t>
      </w:r>
    </w:p>
    <w:p w14:paraId="674EA529" w14:textId="77777777" w:rsidR="00011118" w:rsidRDefault="00067B0E">
      <w:r>
        <w:rPr>
          <w:noProof/>
        </w:rPr>
        <w:drawing>
          <wp:inline distT="0" distB="0" distL="0" distR="0" wp14:anchorId="1E9EE040" wp14:editId="500DBA89">
            <wp:extent cx="27432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C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16FF" w14:textId="77777777" w:rsidR="00011118" w:rsidRDefault="00067B0E">
      <w:r>
        <w:rPr>
          <w:noProof/>
        </w:rPr>
        <w:drawing>
          <wp:inline distT="0" distB="0" distL="0" distR="0" wp14:anchorId="39B9F7F5" wp14:editId="2E6A31D8">
            <wp:extent cx="2743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S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2435" w14:textId="77777777" w:rsidR="00011118" w:rsidRDefault="00067B0E">
      <w:r>
        <w:t>R-Value ROE: 0.386</w:t>
      </w:r>
    </w:p>
    <w:p w14:paraId="0817CA7E" w14:textId="77777777" w:rsidR="00011118" w:rsidRDefault="00067B0E">
      <w:r>
        <w:t>R-Value EPS: 0.926</w:t>
      </w:r>
    </w:p>
    <w:p w14:paraId="13BFF0F5" w14:textId="77777777" w:rsidR="00011118" w:rsidRDefault="00067B0E">
      <w:r>
        <w:t>CAGR EPS: 0.072</w:t>
      </w:r>
    </w:p>
    <w:p w14:paraId="458BAEC9" w14:textId="77777777" w:rsidR="00011118" w:rsidRDefault="00067B0E">
      <w:r>
        <w:t>PE Min: 11.576</w:t>
      </w:r>
    </w:p>
    <w:p w14:paraId="1ABD2F50" w14:textId="77777777" w:rsidR="00011118" w:rsidRDefault="00067B0E">
      <w:r>
        <w:t>PE Max: 22.483</w:t>
      </w:r>
    </w:p>
    <w:p w14:paraId="66CCBED1" w14:textId="77777777" w:rsidR="00011118" w:rsidRDefault="00067B0E">
      <w:r>
        <w:t>Projected AGR Min: 5.049</w:t>
      </w:r>
    </w:p>
    <w:p w14:paraId="57C13EF3" w14:textId="77777777" w:rsidR="00011118" w:rsidRDefault="00067B0E">
      <w:r>
        <w:t>Projected AGR Max: 12.259</w:t>
      </w:r>
    </w:p>
    <w:p w14:paraId="2B98E71D" w14:textId="77777777" w:rsidR="00011118" w:rsidRDefault="00067B0E">
      <w:r>
        <w:br w:type="page"/>
      </w:r>
    </w:p>
    <w:p w14:paraId="23E72086" w14:textId="77777777" w:rsidR="00011118" w:rsidRDefault="00067B0E">
      <w:pPr>
        <w:pStyle w:val="Heading1"/>
      </w:pPr>
      <w:r>
        <w:lastRenderedPageBreak/>
        <w:t>TICKER: C</w:t>
      </w:r>
    </w:p>
    <w:p w14:paraId="74D7781D" w14:textId="77777777" w:rsidR="00011118" w:rsidRDefault="00067B0E">
      <w:r>
        <w:t>Something wrong happened</w:t>
      </w:r>
    </w:p>
    <w:p w14:paraId="0927DCA9" w14:textId="77777777" w:rsidR="00011118" w:rsidRDefault="00067B0E">
      <w:pPr>
        <w:pStyle w:val="Heading1"/>
      </w:pPr>
      <w:r>
        <w:t>TICKER: CFG</w:t>
      </w:r>
    </w:p>
    <w:p w14:paraId="5948F711" w14:textId="77777777" w:rsidR="00011118" w:rsidRDefault="00067B0E">
      <w:r>
        <w:t>Something wrong happened</w:t>
      </w:r>
    </w:p>
    <w:p w14:paraId="5F3B1F71" w14:textId="77777777" w:rsidR="00011118" w:rsidRDefault="00067B0E">
      <w:pPr>
        <w:pStyle w:val="Heading1"/>
      </w:pPr>
      <w:r>
        <w:t>TICKER: CTXS</w:t>
      </w:r>
    </w:p>
    <w:p w14:paraId="7A320AD6" w14:textId="77777777" w:rsidR="00011118" w:rsidRDefault="00067B0E">
      <w:r>
        <w:rPr>
          <w:noProof/>
        </w:rPr>
        <w:drawing>
          <wp:inline distT="0" distB="0" distL="0" distR="0" wp14:anchorId="3B06FC04" wp14:editId="15FF0969">
            <wp:extent cx="27432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X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BD4F" w14:textId="77777777" w:rsidR="00011118" w:rsidRDefault="00067B0E">
      <w:r>
        <w:rPr>
          <w:noProof/>
        </w:rPr>
        <w:drawing>
          <wp:inline distT="0" distB="0" distL="0" distR="0" wp14:anchorId="7418C075" wp14:editId="749C34FF">
            <wp:extent cx="27432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TX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6C6D" w14:textId="77777777" w:rsidR="00011118" w:rsidRDefault="00067B0E">
      <w:r>
        <w:t>R-Value ROE: 0.647</w:t>
      </w:r>
    </w:p>
    <w:p w14:paraId="2131344B" w14:textId="77777777" w:rsidR="00011118" w:rsidRDefault="00067B0E">
      <w:r>
        <w:t>R-Value EPS: 0.834</w:t>
      </w:r>
    </w:p>
    <w:p w14:paraId="77AFD88A" w14:textId="77777777" w:rsidR="00011118" w:rsidRDefault="00067B0E">
      <w:r>
        <w:t>CAGR EPS: 0.171</w:t>
      </w:r>
    </w:p>
    <w:p w14:paraId="30132849" w14:textId="77777777" w:rsidR="00011118" w:rsidRDefault="00067B0E">
      <w:r>
        <w:t>PE Min: 21.505</w:t>
      </w:r>
    </w:p>
    <w:p w14:paraId="69FD3FA0" w14:textId="77777777" w:rsidR="00011118" w:rsidRDefault="00067B0E">
      <w:r>
        <w:t>PE Max: 45.143</w:t>
      </w:r>
    </w:p>
    <w:p w14:paraId="337EC56D" w14:textId="77777777" w:rsidR="00011118" w:rsidRDefault="00067B0E">
      <w:r>
        <w:t>Projected AGR Min: 20.725</w:t>
      </w:r>
    </w:p>
    <w:p w14:paraId="49C564B5" w14:textId="4BB86A90" w:rsidR="00011118" w:rsidRDefault="00067B0E">
      <w:r>
        <w:t>Projected AGR Max: 30.018</w:t>
      </w:r>
    </w:p>
    <w:p w14:paraId="34B53D8F" w14:textId="77777777" w:rsidR="00011118" w:rsidRDefault="00067B0E">
      <w:pPr>
        <w:pStyle w:val="Heading1"/>
      </w:pPr>
      <w:r>
        <w:lastRenderedPageBreak/>
        <w:t>TICKER: CMS</w:t>
      </w:r>
    </w:p>
    <w:p w14:paraId="28076D91" w14:textId="77777777" w:rsidR="00011118" w:rsidRDefault="00067B0E">
      <w:r>
        <w:rPr>
          <w:noProof/>
        </w:rPr>
        <w:drawing>
          <wp:inline distT="0" distB="0" distL="0" distR="0" wp14:anchorId="27AA1B71" wp14:editId="43EB7AD1">
            <wp:extent cx="27432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2C9E" w14:textId="77777777" w:rsidR="00011118" w:rsidRDefault="00067B0E">
      <w:r>
        <w:rPr>
          <w:noProof/>
        </w:rPr>
        <w:drawing>
          <wp:inline distT="0" distB="0" distL="0" distR="0" wp14:anchorId="3BD389AE" wp14:editId="3D55A550">
            <wp:extent cx="27432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M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742D" w14:textId="77777777" w:rsidR="00011118" w:rsidRDefault="00067B0E">
      <w:r>
        <w:t>R-Value ROE: 0.089</w:t>
      </w:r>
    </w:p>
    <w:p w14:paraId="4F1CC6D3" w14:textId="77777777" w:rsidR="00011118" w:rsidRDefault="00067B0E">
      <w:r>
        <w:t>R-Value EPS: 0.975</w:t>
      </w:r>
    </w:p>
    <w:p w14:paraId="1E047CBF" w14:textId="77777777" w:rsidR="00011118" w:rsidRDefault="00067B0E">
      <w:r>
        <w:t>CAGR EPS: 0.064</w:t>
      </w:r>
    </w:p>
    <w:p w14:paraId="2D327B09" w14:textId="77777777" w:rsidR="00011118" w:rsidRDefault="00067B0E">
      <w:r>
        <w:t>PE Min: 19.067</w:t>
      </w:r>
    </w:p>
    <w:p w14:paraId="04A6E556" w14:textId="77777777" w:rsidR="00011118" w:rsidRDefault="00067B0E">
      <w:r>
        <w:t>PE Max: 30.904</w:t>
      </w:r>
    </w:p>
    <w:p w14:paraId="11B8B849" w14:textId="77777777" w:rsidR="00011118" w:rsidRDefault="00067B0E">
      <w:r>
        <w:t>Projected AGR Min: 1.864</w:t>
      </w:r>
    </w:p>
    <w:p w14:paraId="76828A27" w14:textId="77777777" w:rsidR="00011118" w:rsidRDefault="00067B0E">
      <w:r>
        <w:t>Projected AGR Max: 6.904</w:t>
      </w:r>
    </w:p>
    <w:p w14:paraId="08FAFEDF" w14:textId="77777777" w:rsidR="00011118" w:rsidRDefault="00067B0E">
      <w:r>
        <w:br w:type="page"/>
      </w:r>
    </w:p>
    <w:p w14:paraId="20105880" w14:textId="77777777" w:rsidR="00011118" w:rsidRDefault="00067B0E">
      <w:pPr>
        <w:pStyle w:val="Heading1"/>
      </w:pPr>
      <w:r>
        <w:lastRenderedPageBreak/>
        <w:t>TICKER: KO</w:t>
      </w:r>
    </w:p>
    <w:p w14:paraId="2E1FF5C7" w14:textId="77777777" w:rsidR="00011118" w:rsidRDefault="00067B0E">
      <w:r>
        <w:rPr>
          <w:noProof/>
        </w:rPr>
        <w:drawing>
          <wp:inline distT="0" distB="0" distL="0" distR="0" wp14:anchorId="19B3C462" wp14:editId="2081A0AC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8D84" w14:textId="77777777" w:rsidR="00011118" w:rsidRDefault="00067B0E">
      <w:r>
        <w:rPr>
          <w:noProof/>
        </w:rPr>
        <w:drawing>
          <wp:inline distT="0" distB="0" distL="0" distR="0" wp14:anchorId="27FD9B63" wp14:editId="473EE195">
            <wp:extent cx="27432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K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B999" w14:textId="77777777" w:rsidR="00011118" w:rsidRDefault="00067B0E">
      <w:r>
        <w:t>R-Value ROE: 0.117</w:t>
      </w:r>
    </w:p>
    <w:p w14:paraId="47BE08B6" w14:textId="77777777" w:rsidR="00011118" w:rsidRDefault="00067B0E">
      <w:r>
        <w:t xml:space="preserve">R-Value EPS: </w:t>
      </w:r>
      <w:r>
        <w:t>0.362</w:t>
      </w:r>
    </w:p>
    <w:p w14:paraId="6060F7B2" w14:textId="77777777" w:rsidR="00011118" w:rsidRDefault="00067B0E">
      <w:r>
        <w:t>CAGR EPS: 0.035</w:t>
      </w:r>
    </w:p>
    <w:p w14:paraId="030B4FBE" w14:textId="77777777" w:rsidR="00011118" w:rsidRDefault="00067B0E">
      <w:r>
        <w:t>PE Min: 18.455</w:t>
      </w:r>
    </w:p>
    <w:p w14:paraId="63FEEAF6" w14:textId="77777777" w:rsidR="00011118" w:rsidRDefault="00067B0E">
      <w:r>
        <w:t>PE Max: 46.923</w:t>
      </w:r>
    </w:p>
    <w:p w14:paraId="4588CF63" w14:textId="77777777" w:rsidR="00011118" w:rsidRDefault="00067B0E">
      <w:r>
        <w:t>Projected AGR Min: 0.496</w:t>
      </w:r>
    </w:p>
    <w:p w14:paraId="2C88E8A6" w14:textId="77777777" w:rsidR="00011118" w:rsidRDefault="00067B0E">
      <w:r>
        <w:t>Projected AGR Max: 10.325</w:t>
      </w:r>
    </w:p>
    <w:p w14:paraId="1B52006C" w14:textId="77777777" w:rsidR="00011118" w:rsidRDefault="00067B0E">
      <w:r>
        <w:br w:type="page"/>
      </w:r>
    </w:p>
    <w:p w14:paraId="33E6FA17" w14:textId="77777777" w:rsidR="00011118" w:rsidRDefault="00067B0E">
      <w:pPr>
        <w:pStyle w:val="Heading1"/>
      </w:pPr>
      <w:r>
        <w:lastRenderedPageBreak/>
        <w:t>TICKER: CTSH</w:t>
      </w:r>
    </w:p>
    <w:p w14:paraId="3F150971" w14:textId="77777777" w:rsidR="00011118" w:rsidRDefault="00067B0E">
      <w:r>
        <w:rPr>
          <w:noProof/>
        </w:rPr>
        <w:drawing>
          <wp:inline distT="0" distB="0" distL="0" distR="0" wp14:anchorId="5260E8F2" wp14:editId="6AD56141">
            <wp:extent cx="27432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SH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F9A9" w14:textId="77777777" w:rsidR="00011118" w:rsidRDefault="00067B0E">
      <w:r>
        <w:rPr>
          <w:noProof/>
        </w:rPr>
        <w:drawing>
          <wp:inline distT="0" distB="0" distL="0" distR="0" wp14:anchorId="1700F68C" wp14:editId="1AFF1D1F">
            <wp:extent cx="27432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TSH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986C" w14:textId="77777777" w:rsidR="00011118" w:rsidRDefault="00067B0E">
      <w:r>
        <w:t>R-Value ROE: 0.767</w:t>
      </w:r>
    </w:p>
    <w:p w14:paraId="3AD11A69" w14:textId="77777777" w:rsidR="00011118" w:rsidRDefault="00067B0E">
      <w:r>
        <w:t>R-Value EPS: 0.978</w:t>
      </w:r>
    </w:p>
    <w:p w14:paraId="02EF0A4F" w14:textId="77777777" w:rsidR="00011118" w:rsidRDefault="00067B0E">
      <w:r>
        <w:t>CAGR EPS: 0.138</w:t>
      </w:r>
    </w:p>
    <w:p w14:paraId="276B3C36" w14:textId="77777777" w:rsidR="00011118" w:rsidRDefault="00067B0E">
      <w:r>
        <w:t>PE Min: 14.551</w:t>
      </w:r>
    </w:p>
    <w:p w14:paraId="57F1B058" w14:textId="77777777" w:rsidR="00011118" w:rsidRDefault="00067B0E">
      <w:r>
        <w:t>PE Max: 25.738</w:t>
      </w:r>
    </w:p>
    <w:p w14:paraId="6E0710CF" w14:textId="77777777" w:rsidR="00011118" w:rsidRDefault="00067B0E">
      <w:r>
        <w:t>Projected AGR Min: 12.03</w:t>
      </w:r>
    </w:p>
    <w:p w14:paraId="201CC42C" w14:textId="77777777" w:rsidR="00011118" w:rsidRDefault="00067B0E">
      <w:r>
        <w:t>Projected AGR Max: 18.604</w:t>
      </w:r>
    </w:p>
    <w:p w14:paraId="0A9E7FEA" w14:textId="77777777" w:rsidR="00011118" w:rsidRDefault="00067B0E">
      <w:r>
        <w:br w:type="page"/>
      </w:r>
    </w:p>
    <w:p w14:paraId="7D9DE2C2" w14:textId="77777777" w:rsidR="00011118" w:rsidRDefault="00067B0E">
      <w:pPr>
        <w:pStyle w:val="Heading1"/>
      </w:pPr>
      <w:r>
        <w:lastRenderedPageBreak/>
        <w:t>TICKER: CMCSA</w:t>
      </w:r>
    </w:p>
    <w:p w14:paraId="2D1139DE" w14:textId="77777777" w:rsidR="00011118" w:rsidRDefault="00067B0E">
      <w:r>
        <w:rPr>
          <w:noProof/>
        </w:rPr>
        <w:drawing>
          <wp:inline distT="0" distB="0" distL="0" distR="0" wp14:anchorId="480CF3F2" wp14:editId="33F761E8">
            <wp:extent cx="2743200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CS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CA33" w14:textId="77777777" w:rsidR="00011118" w:rsidRDefault="00067B0E">
      <w:r>
        <w:rPr>
          <w:noProof/>
        </w:rPr>
        <w:drawing>
          <wp:inline distT="0" distB="0" distL="0" distR="0" wp14:anchorId="3473D6B3" wp14:editId="5B006D90">
            <wp:extent cx="274320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MCS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C41E" w14:textId="77777777" w:rsidR="00011118" w:rsidRDefault="00067B0E">
      <w:r>
        <w:t>R-Value ROE: 0.62</w:t>
      </w:r>
    </w:p>
    <w:p w14:paraId="50929893" w14:textId="77777777" w:rsidR="00011118" w:rsidRDefault="00067B0E">
      <w:r>
        <w:t>R-Value EPS: 0.986</w:t>
      </w:r>
    </w:p>
    <w:p w14:paraId="22F42BFA" w14:textId="77777777" w:rsidR="00011118" w:rsidRDefault="00067B0E">
      <w:r>
        <w:t>CAGR EPS: 0.162</w:t>
      </w:r>
    </w:p>
    <w:p w14:paraId="0C47D0DE" w14:textId="77777777" w:rsidR="00011118" w:rsidRDefault="00067B0E">
      <w:r>
        <w:t>PE Min: 13.451</w:t>
      </w:r>
    </w:p>
    <w:p w14:paraId="3A248D38" w14:textId="77777777" w:rsidR="00011118" w:rsidRDefault="00067B0E">
      <w:r>
        <w:t>PE Max: 20.707</w:t>
      </w:r>
    </w:p>
    <w:p w14:paraId="274A7C81" w14:textId="77777777" w:rsidR="00011118" w:rsidRDefault="00067B0E">
      <w:r>
        <w:t>Projected AGR Min: 14.073</w:t>
      </w:r>
    </w:p>
    <w:p w14:paraId="6F972E90" w14:textId="77777777" w:rsidR="00011118" w:rsidRDefault="00067B0E">
      <w:r>
        <w:t>Projected AGR Max: 19.102</w:t>
      </w:r>
    </w:p>
    <w:p w14:paraId="15E23204" w14:textId="77777777" w:rsidR="00011118" w:rsidRDefault="00067B0E">
      <w:r>
        <w:br w:type="page"/>
      </w:r>
    </w:p>
    <w:p w14:paraId="21A585EB" w14:textId="77777777" w:rsidR="00011118" w:rsidRDefault="00067B0E">
      <w:pPr>
        <w:pStyle w:val="Heading1"/>
      </w:pPr>
      <w:r>
        <w:lastRenderedPageBreak/>
        <w:t>TICKER: CMA</w:t>
      </w:r>
    </w:p>
    <w:p w14:paraId="660F4044" w14:textId="77777777" w:rsidR="00011118" w:rsidRDefault="00067B0E">
      <w:r>
        <w:t>Something wrong happened</w:t>
      </w:r>
    </w:p>
    <w:p w14:paraId="72215DDF" w14:textId="77777777" w:rsidR="00011118" w:rsidRDefault="00067B0E">
      <w:pPr>
        <w:pStyle w:val="Heading1"/>
      </w:pPr>
      <w:r>
        <w:t>TICKER: CAG</w:t>
      </w:r>
    </w:p>
    <w:p w14:paraId="051B26CE" w14:textId="77777777" w:rsidR="00011118" w:rsidRDefault="00067B0E">
      <w:r>
        <w:rPr>
          <w:noProof/>
        </w:rPr>
        <w:drawing>
          <wp:inline distT="0" distB="0" distL="0" distR="0" wp14:anchorId="3A7813AA" wp14:editId="2B973F3E">
            <wp:extent cx="274320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6ACC" w14:textId="77777777" w:rsidR="00011118" w:rsidRDefault="00067B0E">
      <w:r>
        <w:rPr>
          <w:noProof/>
        </w:rPr>
        <w:drawing>
          <wp:inline distT="0" distB="0" distL="0" distR="0" wp14:anchorId="6462093C" wp14:editId="2009293A">
            <wp:extent cx="27432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AG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1CA1" w14:textId="77777777" w:rsidR="00011118" w:rsidRDefault="00067B0E">
      <w:r>
        <w:t>R-Value ROE: 0.06</w:t>
      </w:r>
    </w:p>
    <w:p w14:paraId="7F792487" w14:textId="77777777" w:rsidR="00011118" w:rsidRDefault="00067B0E">
      <w:r>
        <w:t>R-Value EPS: 0.285</w:t>
      </w:r>
    </w:p>
    <w:p w14:paraId="657B394A" w14:textId="77777777" w:rsidR="00011118" w:rsidRDefault="00067B0E">
      <w:r>
        <w:t xml:space="preserve">CAGR </w:t>
      </w:r>
      <w:r>
        <w:t>EPS: 0.016</w:t>
      </w:r>
    </w:p>
    <w:p w14:paraId="4351BB9A" w14:textId="77777777" w:rsidR="00011118" w:rsidRDefault="00067B0E">
      <w:r>
        <w:t>PE Min: 16.123</w:t>
      </w:r>
    </w:p>
    <w:p w14:paraId="3196D61E" w14:textId="77777777" w:rsidR="00011118" w:rsidRDefault="00067B0E">
      <w:r>
        <w:t>PE Max: 137.543</w:t>
      </w:r>
    </w:p>
    <w:p w14:paraId="02A10835" w14:textId="77777777" w:rsidR="00011118" w:rsidRDefault="00067B0E">
      <w:r>
        <w:t>Projected AGR Min: 2.335</w:t>
      </w:r>
    </w:p>
    <w:p w14:paraId="76C47B6B" w14:textId="77777777" w:rsidR="00011118" w:rsidRDefault="00067B0E">
      <w:r>
        <w:t>Projected AGR Max: 26.802</w:t>
      </w:r>
    </w:p>
    <w:p w14:paraId="6ABFB17B" w14:textId="77777777" w:rsidR="00011118" w:rsidRDefault="00067B0E">
      <w:r>
        <w:br w:type="page"/>
      </w:r>
    </w:p>
    <w:p w14:paraId="5708A4F5" w14:textId="77777777" w:rsidR="00011118" w:rsidRDefault="00067B0E">
      <w:pPr>
        <w:pStyle w:val="Heading1"/>
      </w:pPr>
      <w:r>
        <w:lastRenderedPageBreak/>
        <w:t>TICKER: CXO</w:t>
      </w:r>
    </w:p>
    <w:p w14:paraId="01AD2CB7" w14:textId="77777777" w:rsidR="00011118" w:rsidRDefault="00067B0E">
      <w:r>
        <w:rPr>
          <w:noProof/>
        </w:rPr>
        <w:drawing>
          <wp:inline distT="0" distB="0" distL="0" distR="0" wp14:anchorId="1A7F552A" wp14:editId="21F2DD7D">
            <wp:extent cx="2743200" cy="2057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X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168F" w14:textId="77777777" w:rsidR="00011118" w:rsidRDefault="00067B0E">
      <w:r>
        <w:rPr>
          <w:noProof/>
        </w:rPr>
        <w:drawing>
          <wp:inline distT="0" distB="0" distL="0" distR="0" wp14:anchorId="7D27C4D8" wp14:editId="79B79AC3">
            <wp:extent cx="2743200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X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FD" w14:textId="77777777" w:rsidR="00011118" w:rsidRDefault="00067B0E">
      <w:r>
        <w:t>R-Value ROE: 0.43</w:t>
      </w:r>
    </w:p>
    <w:p w14:paraId="7BACB02F" w14:textId="77777777" w:rsidR="00011118" w:rsidRDefault="00067B0E">
      <w:r>
        <w:t>R-Value EPS: 0.116</w:t>
      </w:r>
    </w:p>
    <w:p w14:paraId="2AEFF908" w14:textId="77777777" w:rsidR="00011118" w:rsidRDefault="00067B0E">
      <w:r>
        <w:t>CAGR EPS: 0.19</w:t>
      </w:r>
    </w:p>
    <w:p w14:paraId="5331686B" w14:textId="77777777" w:rsidR="00011118" w:rsidRDefault="00067B0E">
      <w:r>
        <w:t>PE Min: 7.918</w:t>
      </w:r>
    </w:p>
    <w:p w14:paraId="297FB9C6" w14:textId="77777777" w:rsidR="00011118" w:rsidRDefault="00067B0E">
      <w:r>
        <w:t>PE Max: 172.776</w:t>
      </w:r>
    </w:p>
    <w:p w14:paraId="24069FCC" w14:textId="77777777" w:rsidR="00011118" w:rsidRDefault="00067B0E">
      <w:r>
        <w:t>Projected AGR Min: 23.99</w:t>
      </w:r>
    </w:p>
    <w:p w14:paraId="2D2D17CC" w14:textId="77777777" w:rsidR="00011118" w:rsidRDefault="00067B0E">
      <w:r>
        <w:t>Projected AGR Max: 68.763</w:t>
      </w:r>
    </w:p>
    <w:p w14:paraId="35F6B9E9" w14:textId="77777777" w:rsidR="00011118" w:rsidRDefault="00067B0E">
      <w:r>
        <w:br w:type="page"/>
      </w:r>
    </w:p>
    <w:p w14:paraId="55470073" w14:textId="77777777" w:rsidR="00011118" w:rsidRDefault="00067B0E">
      <w:pPr>
        <w:pStyle w:val="Heading1"/>
      </w:pPr>
      <w:r>
        <w:lastRenderedPageBreak/>
        <w:t xml:space="preserve">TICKER: </w:t>
      </w:r>
      <w:r>
        <w:t>COP</w:t>
      </w:r>
    </w:p>
    <w:p w14:paraId="1FE92FB2" w14:textId="77777777" w:rsidR="00011118" w:rsidRDefault="00067B0E">
      <w:r>
        <w:rPr>
          <w:noProof/>
        </w:rPr>
        <w:drawing>
          <wp:inline distT="0" distB="0" distL="0" distR="0" wp14:anchorId="13B91444" wp14:editId="3E4B3E0F">
            <wp:extent cx="2743200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7310" w14:textId="77777777" w:rsidR="00011118" w:rsidRDefault="00067B0E">
      <w:r>
        <w:rPr>
          <w:noProof/>
        </w:rPr>
        <w:drawing>
          <wp:inline distT="0" distB="0" distL="0" distR="0" wp14:anchorId="6798989E" wp14:editId="6423D710">
            <wp:extent cx="2743200" cy="205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OP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1DE2" w14:textId="77777777" w:rsidR="00011118" w:rsidRDefault="00067B0E">
      <w:r>
        <w:t>R-Value ROE: 0.244</w:t>
      </w:r>
    </w:p>
    <w:p w14:paraId="43951E40" w14:textId="77777777" w:rsidR="00011118" w:rsidRDefault="00067B0E">
      <w:r>
        <w:t>R-Value EPS: 0.229</w:t>
      </w:r>
    </w:p>
    <w:p w14:paraId="4AB64B1A" w14:textId="77777777" w:rsidR="00011118" w:rsidRDefault="00067B0E">
      <w:r>
        <w:t>CAGR EPS: 0.097</w:t>
      </w:r>
    </w:p>
    <w:p w14:paraId="4E6BF3B8" w14:textId="77777777" w:rsidR="00011118" w:rsidRDefault="00067B0E">
      <w:r>
        <w:t>PE Min: 7.76</w:t>
      </w:r>
    </w:p>
    <w:p w14:paraId="1E71BA6E" w14:textId="77777777" w:rsidR="00011118" w:rsidRDefault="00067B0E">
      <w:r>
        <w:t>PE Max: 22.513</w:t>
      </w:r>
    </w:p>
    <w:p w14:paraId="0C09C69C" w14:textId="77777777" w:rsidR="00011118" w:rsidRDefault="00067B0E">
      <w:r>
        <w:t>Projected AGR Min: 11.135</w:t>
      </w:r>
    </w:p>
    <w:p w14:paraId="6E150E6F" w14:textId="77777777" w:rsidR="00011118" w:rsidRDefault="00067B0E">
      <w:r>
        <w:t>Projected AGR Max: 23.625</w:t>
      </w:r>
    </w:p>
    <w:p w14:paraId="38D7A845" w14:textId="77777777" w:rsidR="00011118" w:rsidRDefault="00067B0E">
      <w:r>
        <w:br w:type="page"/>
      </w:r>
    </w:p>
    <w:p w14:paraId="445F20EE" w14:textId="77777777" w:rsidR="00011118" w:rsidRDefault="00067B0E">
      <w:pPr>
        <w:pStyle w:val="Heading1"/>
      </w:pPr>
      <w:r>
        <w:lastRenderedPageBreak/>
        <w:t>TICKER: CPRT</w:t>
      </w:r>
    </w:p>
    <w:p w14:paraId="107F1757" w14:textId="77777777" w:rsidR="00011118" w:rsidRDefault="00067B0E">
      <w:r>
        <w:rPr>
          <w:noProof/>
        </w:rPr>
        <w:drawing>
          <wp:inline distT="0" distB="0" distL="0" distR="0" wp14:anchorId="4DFE6FB5" wp14:editId="35104600">
            <wp:extent cx="2743200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2604" w14:textId="77777777" w:rsidR="00011118" w:rsidRDefault="00067B0E">
      <w:r>
        <w:rPr>
          <w:noProof/>
        </w:rPr>
        <w:drawing>
          <wp:inline distT="0" distB="0" distL="0" distR="0" wp14:anchorId="4C5A4045" wp14:editId="3D6081D7">
            <wp:extent cx="2743200" cy="205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PR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573F" w14:textId="77777777" w:rsidR="00011118" w:rsidRDefault="00067B0E">
      <w:r>
        <w:t>R-Value ROE: 0.217</w:t>
      </w:r>
    </w:p>
    <w:p w14:paraId="49E9E606" w14:textId="77777777" w:rsidR="00011118" w:rsidRDefault="00067B0E">
      <w:r>
        <w:t>R-Value EPS: 0.934</w:t>
      </w:r>
    </w:p>
    <w:p w14:paraId="2D2A61BA" w14:textId="77777777" w:rsidR="00011118" w:rsidRDefault="00067B0E">
      <w:r>
        <w:t>CAGR EPS: 0.184</w:t>
      </w:r>
    </w:p>
    <w:p w14:paraId="4DF3E57A" w14:textId="77777777" w:rsidR="00011118" w:rsidRDefault="00067B0E">
      <w:r>
        <w:t>PE Min: 16.31</w:t>
      </w:r>
    </w:p>
    <w:p w14:paraId="20B7490C" w14:textId="77777777" w:rsidR="00011118" w:rsidRDefault="00067B0E">
      <w:r>
        <w:t>PE Max: 32.986</w:t>
      </w:r>
    </w:p>
    <w:p w14:paraId="327A0F07" w14:textId="77777777" w:rsidR="00011118" w:rsidRDefault="00067B0E">
      <w:r>
        <w:t>Projected AG</w:t>
      </w:r>
      <w:r>
        <w:t>R Min: 8.215</w:t>
      </w:r>
    </w:p>
    <w:p w14:paraId="0F9F45D4" w14:textId="77777777" w:rsidR="00011118" w:rsidRDefault="00067B0E">
      <w:r>
        <w:t>Projected AGR Max: 16.111</w:t>
      </w:r>
    </w:p>
    <w:p w14:paraId="6C469806" w14:textId="77777777" w:rsidR="00011118" w:rsidRDefault="00067B0E">
      <w:r>
        <w:br w:type="page"/>
      </w:r>
    </w:p>
    <w:p w14:paraId="6B431F5B" w14:textId="77777777" w:rsidR="00011118" w:rsidRDefault="00067B0E">
      <w:pPr>
        <w:pStyle w:val="Heading1"/>
      </w:pPr>
      <w:r>
        <w:lastRenderedPageBreak/>
        <w:t>TICKER: COST</w:t>
      </w:r>
    </w:p>
    <w:p w14:paraId="0916C599" w14:textId="77777777" w:rsidR="00011118" w:rsidRDefault="00067B0E">
      <w:r>
        <w:rPr>
          <w:noProof/>
        </w:rPr>
        <w:drawing>
          <wp:inline distT="0" distB="0" distL="0" distR="0" wp14:anchorId="3A61E8BA" wp14:editId="5929F652">
            <wp:extent cx="2743200" cy="2057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2279" w14:textId="77777777" w:rsidR="00011118" w:rsidRDefault="00067B0E">
      <w:r>
        <w:rPr>
          <w:noProof/>
        </w:rPr>
        <w:drawing>
          <wp:inline distT="0" distB="0" distL="0" distR="0" wp14:anchorId="39DB7DF5" wp14:editId="347BF580">
            <wp:extent cx="2743200" cy="2057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OS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5606" w14:textId="77777777" w:rsidR="00011118" w:rsidRDefault="00067B0E">
      <w:r>
        <w:t>R-Value ROE: 0.854</w:t>
      </w:r>
    </w:p>
    <w:p w14:paraId="250AE465" w14:textId="77777777" w:rsidR="00011118" w:rsidRDefault="00067B0E">
      <w:r>
        <w:t>R-Value EPS: 0.949</w:t>
      </w:r>
    </w:p>
    <w:p w14:paraId="2DE8C3B8" w14:textId="77777777" w:rsidR="00011118" w:rsidRDefault="00067B0E">
      <w:r>
        <w:t>CAGR EPS: 0.119</w:t>
      </w:r>
    </w:p>
    <w:p w14:paraId="55A93931" w14:textId="77777777" w:rsidR="00011118" w:rsidRDefault="00067B0E">
      <w:r>
        <w:t>PE Min: 26.05</w:t>
      </w:r>
    </w:p>
    <w:p w14:paraId="5803F45A" w14:textId="77777777" w:rsidR="00011118" w:rsidRDefault="00067B0E">
      <w:r>
        <w:t>PE Max: 38.646</w:t>
      </w:r>
    </w:p>
    <w:p w14:paraId="2AC1FB96" w14:textId="77777777" w:rsidR="00011118" w:rsidRDefault="00067B0E">
      <w:r>
        <w:t>Projected AGR Min: 8.268</w:t>
      </w:r>
    </w:p>
    <w:p w14:paraId="6EDD69A1" w14:textId="77777777" w:rsidR="00011118" w:rsidRDefault="00067B0E">
      <w:r>
        <w:t>Projected AGR Max: 12.624</w:t>
      </w:r>
    </w:p>
    <w:p w14:paraId="3F2A31E9" w14:textId="77777777" w:rsidR="00011118" w:rsidRDefault="00067B0E">
      <w:r>
        <w:br w:type="page"/>
      </w:r>
    </w:p>
    <w:p w14:paraId="50C98B30" w14:textId="77777777" w:rsidR="00011118" w:rsidRDefault="00067B0E">
      <w:pPr>
        <w:pStyle w:val="Heading1"/>
      </w:pPr>
      <w:r>
        <w:lastRenderedPageBreak/>
        <w:t>TICKER: COTY</w:t>
      </w:r>
    </w:p>
    <w:p w14:paraId="5EED9E95" w14:textId="77777777" w:rsidR="00011118" w:rsidRDefault="00067B0E">
      <w:r>
        <w:rPr>
          <w:noProof/>
        </w:rPr>
        <w:drawing>
          <wp:inline distT="0" distB="0" distL="0" distR="0" wp14:anchorId="1285ECA5" wp14:editId="36D431CF">
            <wp:extent cx="2743200" cy="205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TY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946B" w14:textId="77777777" w:rsidR="00011118" w:rsidRDefault="00067B0E">
      <w:r>
        <w:rPr>
          <w:noProof/>
        </w:rPr>
        <w:drawing>
          <wp:inline distT="0" distB="0" distL="0" distR="0" wp14:anchorId="0587B110" wp14:editId="41A064A4">
            <wp:extent cx="2743200" cy="2057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OTY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A1FE" w14:textId="77777777" w:rsidR="00011118" w:rsidRDefault="00067B0E">
      <w:r>
        <w:t>R-Value ROE: 0.351</w:t>
      </w:r>
    </w:p>
    <w:p w14:paraId="0F264DF1" w14:textId="77777777" w:rsidR="00011118" w:rsidRDefault="00067B0E">
      <w:r>
        <w:t>R-Value EPS: 0.498</w:t>
      </w:r>
    </w:p>
    <w:p w14:paraId="4B88C0A9" w14:textId="77777777" w:rsidR="00011118" w:rsidRDefault="00067B0E">
      <w:r>
        <w:t xml:space="preserve">CAGR </w:t>
      </w:r>
      <w:r>
        <w:t>EPS: 0.139</w:t>
      </w:r>
    </w:p>
    <w:p w14:paraId="5853F061" w14:textId="77777777" w:rsidR="00011118" w:rsidRDefault="00067B0E">
      <w:r>
        <w:t>PE Min: 29.78</w:t>
      </w:r>
    </w:p>
    <w:p w14:paraId="2739A30A" w14:textId="77777777" w:rsidR="00011118" w:rsidRDefault="00067B0E">
      <w:r>
        <w:t>PE Max: 292.507</w:t>
      </w:r>
    </w:p>
    <w:p w14:paraId="69307C64" w14:textId="77777777" w:rsidR="00011118" w:rsidRDefault="00067B0E">
      <w:r>
        <w:t>Projected AGR Min: 32.543</w:t>
      </w:r>
    </w:p>
    <w:p w14:paraId="0420E64B" w14:textId="77777777" w:rsidR="00011118" w:rsidRDefault="00067B0E">
      <w:r>
        <w:t>Projected AGR Max: 66.562</w:t>
      </w:r>
    </w:p>
    <w:p w14:paraId="7D2F762D" w14:textId="77777777" w:rsidR="00011118" w:rsidRDefault="00067B0E">
      <w:r>
        <w:br w:type="page"/>
      </w:r>
    </w:p>
    <w:p w14:paraId="20D59FA0" w14:textId="77777777" w:rsidR="00011118" w:rsidRDefault="00067B0E">
      <w:pPr>
        <w:pStyle w:val="Heading1"/>
      </w:pPr>
      <w:r>
        <w:lastRenderedPageBreak/>
        <w:t>TICKER: CCI</w:t>
      </w:r>
    </w:p>
    <w:p w14:paraId="3E597998" w14:textId="77777777" w:rsidR="00011118" w:rsidRDefault="00067B0E">
      <w:r>
        <w:rPr>
          <w:noProof/>
        </w:rPr>
        <w:drawing>
          <wp:inline distT="0" distB="0" distL="0" distR="0" wp14:anchorId="4141B966" wp14:editId="11726562">
            <wp:extent cx="2743200" cy="2057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861A" w14:textId="77777777" w:rsidR="00011118" w:rsidRDefault="00067B0E">
      <w:r>
        <w:rPr>
          <w:noProof/>
        </w:rPr>
        <w:drawing>
          <wp:inline distT="0" distB="0" distL="0" distR="0" wp14:anchorId="6CA82695" wp14:editId="09DD14FF">
            <wp:extent cx="2743200" cy="2057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CI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AAC" w14:textId="77777777" w:rsidR="00011118" w:rsidRDefault="00067B0E">
      <w:r>
        <w:t>R-Value ROE: 0.409</w:t>
      </w:r>
    </w:p>
    <w:p w14:paraId="009856F2" w14:textId="77777777" w:rsidR="00011118" w:rsidRDefault="00067B0E">
      <w:r>
        <w:t>R-Value EPS: 0.823</w:t>
      </w:r>
    </w:p>
    <w:p w14:paraId="6F4C26B4" w14:textId="77777777" w:rsidR="00011118" w:rsidRDefault="00067B0E">
      <w:r>
        <w:t>CAGR EPS: 0.134</w:t>
      </w:r>
    </w:p>
    <w:p w14:paraId="5775A859" w14:textId="77777777" w:rsidR="00011118" w:rsidRDefault="00067B0E">
      <w:r>
        <w:t>PE Min: 60.006</w:t>
      </w:r>
    </w:p>
    <w:p w14:paraId="57C8455B" w14:textId="77777777" w:rsidR="00011118" w:rsidRDefault="00067B0E">
      <w:r>
        <w:t>PE Max: 146.755</w:t>
      </w:r>
    </w:p>
    <w:p w14:paraId="3919AAE5" w14:textId="77777777" w:rsidR="00011118" w:rsidRDefault="00067B0E">
      <w:r>
        <w:t>Projected AGR Min: 9.583</w:t>
      </w:r>
    </w:p>
    <w:p w14:paraId="28BDF02E" w14:textId="77777777" w:rsidR="00011118" w:rsidRDefault="00067B0E">
      <w:r>
        <w:t>Projected AGR Max: 19.835</w:t>
      </w:r>
    </w:p>
    <w:p w14:paraId="19B3D826" w14:textId="77777777" w:rsidR="00011118" w:rsidRDefault="00067B0E">
      <w:r>
        <w:br w:type="page"/>
      </w:r>
    </w:p>
    <w:p w14:paraId="2377EF91" w14:textId="77777777" w:rsidR="00011118" w:rsidRDefault="00067B0E">
      <w:pPr>
        <w:pStyle w:val="Heading1"/>
      </w:pPr>
      <w:r>
        <w:lastRenderedPageBreak/>
        <w:t>TICKER:</w:t>
      </w:r>
      <w:r>
        <w:t xml:space="preserve"> CSX</w:t>
      </w:r>
    </w:p>
    <w:p w14:paraId="4B2E4546" w14:textId="77777777" w:rsidR="00011118" w:rsidRDefault="00067B0E">
      <w:r>
        <w:rPr>
          <w:noProof/>
        </w:rPr>
        <w:drawing>
          <wp:inline distT="0" distB="0" distL="0" distR="0" wp14:anchorId="017B3FA6" wp14:editId="704581F1">
            <wp:extent cx="2743200" cy="2057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X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5FBA" w14:textId="77777777" w:rsidR="00011118" w:rsidRDefault="00067B0E">
      <w:r>
        <w:rPr>
          <w:noProof/>
        </w:rPr>
        <w:drawing>
          <wp:inline distT="0" distB="0" distL="0" distR="0" wp14:anchorId="3596F510" wp14:editId="7B442539">
            <wp:extent cx="2743200" cy="2057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SX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3F7C" w14:textId="77777777" w:rsidR="00011118" w:rsidRDefault="00067B0E">
      <w:r>
        <w:t>R-Value ROE: 0.527</w:t>
      </w:r>
    </w:p>
    <w:p w14:paraId="2D853484" w14:textId="77777777" w:rsidR="00011118" w:rsidRDefault="00067B0E">
      <w:r>
        <w:t>R-Value EPS: 0.847</w:t>
      </w:r>
    </w:p>
    <w:p w14:paraId="6A3C75D5" w14:textId="77777777" w:rsidR="00011118" w:rsidRDefault="00067B0E">
      <w:r>
        <w:t>CAGR EPS: 0.119</w:t>
      </w:r>
    </w:p>
    <w:p w14:paraId="2C8149F7" w14:textId="77777777" w:rsidR="00011118" w:rsidRDefault="00067B0E">
      <w:r>
        <w:t>PE Min: 13.079</w:t>
      </w:r>
    </w:p>
    <w:p w14:paraId="76FF5D8C" w14:textId="77777777" w:rsidR="00011118" w:rsidRDefault="00067B0E">
      <w:r>
        <w:t>PE Max: 28.491</w:t>
      </w:r>
    </w:p>
    <w:p w14:paraId="3DB4B560" w14:textId="77777777" w:rsidR="00011118" w:rsidRDefault="00067B0E">
      <w:r>
        <w:t>Projected AGR Min: 6.378</w:t>
      </w:r>
    </w:p>
    <w:p w14:paraId="589F04E8" w14:textId="77777777" w:rsidR="00011118" w:rsidRDefault="00067B0E">
      <w:r>
        <w:t>Projected AGR Max: 14.992</w:t>
      </w:r>
    </w:p>
    <w:p w14:paraId="678C1ABC" w14:textId="77777777" w:rsidR="00011118" w:rsidRDefault="00067B0E">
      <w:r>
        <w:br w:type="page"/>
      </w:r>
    </w:p>
    <w:p w14:paraId="04EA9211" w14:textId="77777777" w:rsidR="00011118" w:rsidRDefault="00067B0E">
      <w:pPr>
        <w:pStyle w:val="Heading1"/>
      </w:pPr>
      <w:r>
        <w:lastRenderedPageBreak/>
        <w:t>TICKER: CMI</w:t>
      </w:r>
    </w:p>
    <w:p w14:paraId="35F23BA4" w14:textId="77777777" w:rsidR="00011118" w:rsidRDefault="00067B0E">
      <w:r>
        <w:rPr>
          <w:noProof/>
        </w:rPr>
        <w:drawing>
          <wp:inline distT="0" distB="0" distL="0" distR="0" wp14:anchorId="005507AD" wp14:editId="59143703">
            <wp:extent cx="2743200" cy="2057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I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D587" w14:textId="77777777" w:rsidR="00011118" w:rsidRDefault="00067B0E">
      <w:r>
        <w:rPr>
          <w:noProof/>
        </w:rPr>
        <w:drawing>
          <wp:inline distT="0" distB="0" distL="0" distR="0" wp14:anchorId="778F4CA6" wp14:editId="4F7C6D5F">
            <wp:extent cx="2743200" cy="2057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CMI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5271" w14:textId="77777777" w:rsidR="00011118" w:rsidRDefault="00067B0E">
      <w:r>
        <w:t>R-Value ROE: 0.061</w:t>
      </w:r>
    </w:p>
    <w:p w14:paraId="4D598DF2" w14:textId="77777777" w:rsidR="00011118" w:rsidRDefault="00067B0E">
      <w:r>
        <w:t>R-Value EPS: 0.865</w:t>
      </w:r>
    </w:p>
    <w:p w14:paraId="7FA74F08" w14:textId="77777777" w:rsidR="00011118" w:rsidRDefault="00067B0E">
      <w:r>
        <w:t>CAGR EPS: 0.113</w:t>
      </w:r>
    </w:p>
    <w:p w14:paraId="508FE91B" w14:textId="77777777" w:rsidR="00011118" w:rsidRDefault="00067B0E">
      <w:r>
        <w:t>PE Min: 9.661</w:t>
      </w:r>
    </w:p>
    <w:p w14:paraId="3BEE8CBF" w14:textId="77777777" w:rsidR="00011118" w:rsidRDefault="00067B0E">
      <w:r>
        <w:t>PE Max: 19.656</w:t>
      </w:r>
    </w:p>
    <w:p w14:paraId="499A505B" w14:textId="77777777" w:rsidR="00011118" w:rsidRDefault="00067B0E">
      <w:r>
        <w:t xml:space="preserve">Projected </w:t>
      </w:r>
      <w:r>
        <w:t>AGR Min: 6.244</w:t>
      </w:r>
    </w:p>
    <w:p w14:paraId="40098C26" w14:textId="77777777" w:rsidR="00011118" w:rsidRDefault="00067B0E">
      <w:r>
        <w:t>Projected AGR Max: 14.065</w:t>
      </w:r>
    </w:p>
    <w:p w14:paraId="49526685" w14:textId="77777777" w:rsidR="00011118" w:rsidRDefault="00067B0E">
      <w:r>
        <w:br w:type="page"/>
      </w:r>
    </w:p>
    <w:p w14:paraId="7933D88D" w14:textId="77777777" w:rsidR="00011118" w:rsidRDefault="00067B0E">
      <w:pPr>
        <w:pStyle w:val="Heading1"/>
      </w:pPr>
      <w:r>
        <w:lastRenderedPageBreak/>
        <w:t>TICKER: CVS</w:t>
      </w:r>
    </w:p>
    <w:p w14:paraId="55078A10" w14:textId="77777777" w:rsidR="00011118" w:rsidRDefault="00067B0E">
      <w:r>
        <w:t>Something wrong happened</w:t>
      </w:r>
    </w:p>
    <w:p w14:paraId="1D4876EF" w14:textId="77777777" w:rsidR="00011118" w:rsidRDefault="00067B0E">
      <w:pPr>
        <w:pStyle w:val="Heading1"/>
      </w:pPr>
      <w:r>
        <w:t>TICKER: DHI</w:t>
      </w:r>
    </w:p>
    <w:p w14:paraId="0007709E" w14:textId="77777777" w:rsidR="00011118" w:rsidRDefault="00067B0E">
      <w:r>
        <w:t>Something wrong happened</w:t>
      </w:r>
    </w:p>
    <w:p w14:paraId="3877FCF2" w14:textId="77777777" w:rsidR="00011118" w:rsidRDefault="00067B0E">
      <w:pPr>
        <w:pStyle w:val="Heading1"/>
      </w:pPr>
      <w:r>
        <w:t>TICKER: DVA</w:t>
      </w:r>
    </w:p>
    <w:p w14:paraId="6E2F9572" w14:textId="77777777" w:rsidR="00011118" w:rsidRDefault="00067B0E">
      <w:r>
        <w:rPr>
          <w:noProof/>
        </w:rPr>
        <w:drawing>
          <wp:inline distT="0" distB="0" distL="0" distR="0" wp14:anchorId="737CB318" wp14:editId="11EF9AE7">
            <wp:extent cx="2743200" cy="2057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A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3378" w14:textId="77777777" w:rsidR="00011118" w:rsidRDefault="00067B0E">
      <w:r>
        <w:rPr>
          <w:noProof/>
        </w:rPr>
        <w:drawing>
          <wp:inline distT="0" distB="0" distL="0" distR="0" wp14:anchorId="30165B13" wp14:editId="64B0A27F">
            <wp:extent cx="2743200" cy="2057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DVA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6294" w14:textId="77777777" w:rsidR="00011118" w:rsidRDefault="00067B0E">
      <w:r>
        <w:t>R-Value ROE: 0.07</w:t>
      </w:r>
    </w:p>
    <w:p w14:paraId="18169565" w14:textId="77777777" w:rsidR="00011118" w:rsidRDefault="00067B0E">
      <w:r>
        <w:t>R-Value EPS: 0.684</w:t>
      </w:r>
    </w:p>
    <w:p w14:paraId="356DFE10" w14:textId="77777777" w:rsidR="00011118" w:rsidRDefault="00067B0E">
      <w:r>
        <w:t>CAGR EPS: 0.094</w:t>
      </w:r>
    </w:p>
    <w:p w14:paraId="57B87265" w14:textId="77777777" w:rsidR="00011118" w:rsidRDefault="00067B0E">
      <w:r>
        <w:t>PE Min: 8.759</w:t>
      </w:r>
    </w:p>
    <w:p w14:paraId="5A096A93" w14:textId="77777777" w:rsidR="00011118" w:rsidRDefault="00067B0E">
      <w:r>
        <w:t>PE Max: 56.56</w:t>
      </w:r>
    </w:p>
    <w:p w14:paraId="364A7A18" w14:textId="77777777" w:rsidR="00011118" w:rsidRDefault="00067B0E">
      <w:r>
        <w:t>Projected AGR Min: 0.752</w:t>
      </w:r>
    </w:p>
    <w:p w14:paraId="04A76736" w14:textId="455FDE09" w:rsidR="00011118" w:rsidRDefault="00067B0E">
      <w:r>
        <w:t xml:space="preserve">Projected AGR </w:t>
      </w:r>
      <w:r>
        <w:t>Max: 21.411</w:t>
      </w:r>
    </w:p>
    <w:p w14:paraId="252F29A8" w14:textId="77777777" w:rsidR="00011118" w:rsidRDefault="00067B0E">
      <w:pPr>
        <w:pStyle w:val="Heading1"/>
      </w:pPr>
      <w:bookmarkStart w:id="0" w:name="_GoBack"/>
      <w:bookmarkEnd w:id="0"/>
      <w:r>
        <w:lastRenderedPageBreak/>
        <w:t>TICKER: DE</w:t>
      </w:r>
    </w:p>
    <w:p w14:paraId="1D5DDDDC" w14:textId="77777777" w:rsidR="00011118" w:rsidRDefault="00067B0E">
      <w:r>
        <w:t>S</w:t>
      </w:r>
      <w:r>
        <w:t>omething wrong happened</w:t>
      </w:r>
    </w:p>
    <w:p w14:paraId="351513DE" w14:textId="77777777" w:rsidR="00011118" w:rsidRDefault="00067B0E">
      <w:pPr>
        <w:pStyle w:val="Heading1"/>
      </w:pPr>
      <w:r>
        <w:t>TICKER: DAL</w:t>
      </w:r>
    </w:p>
    <w:p w14:paraId="04A8086A" w14:textId="77777777" w:rsidR="00011118" w:rsidRDefault="00067B0E">
      <w:r>
        <w:rPr>
          <w:noProof/>
        </w:rPr>
        <w:drawing>
          <wp:inline distT="0" distB="0" distL="0" distR="0" wp14:anchorId="6756BD9F" wp14:editId="05B574A7">
            <wp:extent cx="2743200" cy="2057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790A" w14:textId="77777777" w:rsidR="00011118" w:rsidRDefault="00067B0E">
      <w:r>
        <w:rPr>
          <w:noProof/>
        </w:rPr>
        <w:drawing>
          <wp:inline distT="0" distB="0" distL="0" distR="0" wp14:anchorId="1D48CFC3" wp14:editId="0D571BF2">
            <wp:extent cx="274320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DAL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46C1" w14:textId="77777777" w:rsidR="00011118" w:rsidRDefault="00067B0E">
      <w:r>
        <w:t>R-Value ROE: 0.216</w:t>
      </w:r>
    </w:p>
    <w:p w14:paraId="146636F4" w14:textId="77777777" w:rsidR="00011118" w:rsidRDefault="00067B0E">
      <w:r>
        <w:t>R-Value EPS: 0.81</w:t>
      </w:r>
    </w:p>
    <w:p w14:paraId="3056E424" w14:textId="77777777" w:rsidR="00011118" w:rsidRDefault="00067B0E">
      <w:r>
        <w:t>CAGR EPS: 0.147</w:t>
      </w:r>
    </w:p>
    <w:p w14:paraId="107B0715" w14:textId="77777777" w:rsidR="00011118" w:rsidRDefault="00067B0E">
      <w:r>
        <w:t>PE Min: 5.296</w:t>
      </w:r>
    </w:p>
    <w:p w14:paraId="5ACB677A" w14:textId="77777777" w:rsidR="00011118" w:rsidRDefault="00067B0E">
      <w:r>
        <w:t>PE Max: 11.466</w:t>
      </w:r>
    </w:p>
    <w:p w14:paraId="484D8BA9" w14:textId="77777777" w:rsidR="00011118" w:rsidRDefault="00067B0E">
      <w:r>
        <w:t>Projected AGR Min: 15.238</w:t>
      </w:r>
    </w:p>
    <w:p w14:paraId="61F3B227" w14:textId="77777777" w:rsidR="00011118" w:rsidRDefault="00067B0E">
      <w:r>
        <w:t>Projected AGR Max: 24.492</w:t>
      </w:r>
    </w:p>
    <w:p w14:paraId="5D066140" w14:textId="77777777" w:rsidR="00011118" w:rsidRDefault="00067B0E">
      <w:r>
        <w:br w:type="page"/>
      </w:r>
    </w:p>
    <w:p w14:paraId="58CDC158" w14:textId="77777777" w:rsidR="00011118" w:rsidRDefault="00067B0E">
      <w:pPr>
        <w:pStyle w:val="Heading1"/>
      </w:pPr>
      <w:r>
        <w:lastRenderedPageBreak/>
        <w:t>TICKER: DXCM</w:t>
      </w:r>
    </w:p>
    <w:p w14:paraId="687F38CA" w14:textId="77777777" w:rsidR="00011118" w:rsidRDefault="00067B0E">
      <w:r>
        <w:rPr>
          <w:noProof/>
        </w:rPr>
        <w:drawing>
          <wp:inline distT="0" distB="0" distL="0" distR="0" wp14:anchorId="61D7DDEA" wp14:editId="31695365">
            <wp:extent cx="2743200" cy="2057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XCM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85D4" w14:textId="77777777" w:rsidR="00011118" w:rsidRDefault="00067B0E">
      <w:r>
        <w:rPr>
          <w:noProof/>
        </w:rPr>
        <w:drawing>
          <wp:inline distT="0" distB="0" distL="0" distR="0" wp14:anchorId="30B1070F" wp14:editId="12689B3A">
            <wp:extent cx="2743200" cy="2057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DXCM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1E2A" w14:textId="77777777" w:rsidR="00011118" w:rsidRDefault="00067B0E">
      <w:r>
        <w:t>R-Value ROE: 0.669</w:t>
      </w:r>
    </w:p>
    <w:p w14:paraId="7F22E661" w14:textId="77777777" w:rsidR="00011118" w:rsidRDefault="00067B0E">
      <w:r>
        <w:t>R-Value EPS: 0.399</w:t>
      </w:r>
    </w:p>
    <w:p w14:paraId="78ED0F1F" w14:textId="77777777" w:rsidR="00011118" w:rsidRDefault="00067B0E">
      <w:r>
        <w:t>CAGR EPS: 0.231</w:t>
      </w:r>
    </w:p>
    <w:p w14:paraId="396A0A14" w14:textId="77777777" w:rsidR="00011118" w:rsidRDefault="00067B0E">
      <w:r>
        <w:t>PE Min: 82.901</w:t>
      </w:r>
    </w:p>
    <w:p w14:paraId="341177CF" w14:textId="77777777" w:rsidR="00011118" w:rsidRDefault="00067B0E">
      <w:r>
        <w:t>PE Max: 201.965</w:t>
      </w:r>
    </w:p>
    <w:p w14:paraId="1D2E122C" w14:textId="77777777" w:rsidR="00011118" w:rsidRDefault="00067B0E">
      <w:r>
        <w:t>Projected AGR Min: 10.297</w:t>
      </w:r>
    </w:p>
    <w:p w14:paraId="0B7BF0E3" w14:textId="77777777" w:rsidR="00011118" w:rsidRDefault="00067B0E">
      <w:r>
        <w:t>Projected AGR Max: 20.569</w:t>
      </w:r>
    </w:p>
    <w:p w14:paraId="2CD4F235" w14:textId="77777777" w:rsidR="00011118" w:rsidRDefault="00067B0E">
      <w:r>
        <w:br w:type="page"/>
      </w:r>
    </w:p>
    <w:p w14:paraId="005CA882" w14:textId="77777777" w:rsidR="00011118" w:rsidRDefault="00067B0E">
      <w:pPr>
        <w:pStyle w:val="Heading1"/>
      </w:pPr>
      <w:r>
        <w:lastRenderedPageBreak/>
        <w:t>TICKER: FANG</w:t>
      </w:r>
    </w:p>
    <w:p w14:paraId="7DB9411D" w14:textId="77777777" w:rsidR="00011118" w:rsidRDefault="00067B0E">
      <w:r>
        <w:rPr>
          <w:noProof/>
        </w:rPr>
        <w:drawing>
          <wp:inline distT="0" distB="0" distL="0" distR="0" wp14:anchorId="5217AC34" wp14:editId="71362034">
            <wp:extent cx="2743200" cy="2057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G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F716" w14:textId="77777777" w:rsidR="00011118" w:rsidRDefault="00067B0E">
      <w:r>
        <w:rPr>
          <w:noProof/>
        </w:rPr>
        <w:drawing>
          <wp:inline distT="0" distB="0" distL="0" distR="0" wp14:anchorId="447E5883" wp14:editId="3E16698A">
            <wp:extent cx="2743200" cy="2057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FANG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F176" w14:textId="77777777" w:rsidR="00011118" w:rsidRDefault="00067B0E">
      <w:r>
        <w:t>R-Value ROE: 0.007</w:t>
      </w:r>
    </w:p>
    <w:p w14:paraId="507E4057" w14:textId="77777777" w:rsidR="00011118" w:rsidRDefault="00067B0E">
      <w:r>
        <w:t>R-Value EPS: 0.766</w:t>
      </w:r>
    </w:p>
    <w:p w14:paraId="167728D8" w14:textId="77777777" w:rsidR="00011118" w:rsidRDefault="00067B0E">
      <w:r>
        <w:t>CAGR EPS: 0.385</w:t>
      </w:r>
    </w:p>
    <w:p w14:paraId="746694C6" w14:textId="77777777" w:rsidR="00011118" w:rsidRDefault="00067B0E">
      <w:r>
        <w:t>PE Min: 11.664</w:t>
      </w:r>
    </w:p>
    <w:p w14:paraId="1E665383" w14:textId="77777777" w:rsidR="00011118" w:rsidRDefault="00067B0E">
      <w:r>
        <w:t>PE Max: 65.137</w:t>
      </w:r>
    </w:p>
    <w:p w14:paraId="569E8B80" w14:textId="77777777" w:rsidR="00011118" w:rsidRDefault="00067B0E">
      <w:r>
        <w:t>Projected AGR Min: 48.914</w:t>
      </w:r>
    </w:p>
    <w:p w14:paraId="1B5A8F36" w14:textId="77777777" w:rsidR="00011118" w:rsidRDefault="00067B0E">
      <w:r>
        <w:t>Projected AGR Max: 76.862</w:t>
      </w:r>
    </w:p>
    <w:p w14:paraId="7C34B8B2" w14:textId="77777777" w:rsidR="00011118" w:rsidRDefault="00067B0E">
      <w:r>
        <w:br w:type="page"/>
      </w:r>
    </w:p>
    <w:p w14:paraId="0D9E79B5" w14:textId="77777777" w:rsidR="00011118" w:rsidRDefault="00067B0E">
      <w:pPr>
        <w:pStyle w:val="Heading1"/>
      </w:pPr>
      <w:r>
        <w:lastRenderedPageBreak/>
        <w:t>TICKER: DFS</w:t>
      </w:r>
    </w:p>
    <w:p w14:paraId="13AFBDBE" w14:textId="77777777" w:rsidR="00011118" w:rsidRDefault="00067B0E">
      <w:r>
        <w:t>Something wrong happened</w:t>
      </w:r>
    </w:p>
    <w:p w14:paraId="580EE336" w14:textId="77777777" w:rsidR="00011118" w:rsidRDefault="00067B0E">
      <w:pPr>
        <w:pStyle w:val="Heading1"/>
      </w:pPr>
      <w:r>
        <w:t>TICKER: DISCA</w:t>
      </w:r>
    </w:p>
    <w:p w14:paraId="4E2F6981" w14:textId="77777777" w:rsidR="00011118" w:rsidRDefault="00067B0E">
      <w:r>
        <w:rPr>
          <w:noProof/>
        </w:rPr>
        <w:drawing>
          <wp:inline distT="0" distB="0" distL="0" distR="0" wp14:anchorId="7CDBA5B3" wp14:editId="1170CAAD">
            <wp:extent cx="2743200" cy="2057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A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605E" w14:textId="77777777" w:rsidR="00011118" w:rsidRDefault="00067B0E">
      <w:r>
        <w:rPr>
          <w:noProof/>
        </w:rPr>
        <w:drawing>
          <wp:inline distT="0" distB="0" distL="0" distR="0" wp14:anchorId="2F1C120F" wp14:editId="62EDA0AA">
            <wp:extent cx="2743200" cy="2057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DISCA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BC34" w14:textId="77777777" w:rsidR="00011118" w:rsidRDefault="00067B0E">
      <w:r>
        <w:t>R-Value ROE: 0.15</w:t>
      </w:r>
    </w:p>
    <w:p w14:paraId="295110BA" w14:textId="77777777" w:rsidR="00011118" w:rsidRDefault="00067B0E">
      <w:r>
        <w:t>R-Value EPS: 0.01</w:t>
      </w:r>
    </w:p>
    <w:p w14:paraId="25FB7089" w14:textId="77777777" w:rsidR="00011118" w:rsidRDefault="00067B0E">
      <w:r>
        <w:t>CAGR EPS: 0.064</w:t>
      </w:r>
    </w:p>
    <w:p w14:paraId="3A18FDC1" w14:textId="77777777" w:rsidR="00011118" w:rsidRDefault="00067B0E">
      <w:r>
        <w:t>PE Min: 6.698</w:t>
      </w:r>
    </w:p>
    <w:p w14:paraId="6BCBA19D" w14:textId="77777777" w:rsidR="00011118" w:rsidRDefault="00067B0E">
      <w:r>
        <w:t>PE Max: 30.256</w:t>
      </w:r>
    </w:p>
    <w:p w14:paraId="7E03EF54" w14:textId="77777777" w:rsidR="00011118" w:rsidRDefault="00067B0E">
      <w:r>
        <w:t>Projected AGR Min: 5.818</w:t>
      </w:r>
    </w:p>
    <w:p w14:paraId="78016DE9" w14:textId="77777777" w:rsidR="00011118" w:rsidRDefault="00067B0E">
      <w:r>
        <w:t>Projected AGR Max: 23.039</w:t>
      </w:r>
    </w:p>
    <w:p w14:paraId="69E28259" w14:textId="77777777" w:rsidR="00011118" w:rsidRDefault="00067B0E">
      <w:r>
        <w:br w:type="page"/>
      </w:r>
    </w:p>
    <w:p w14:paraId="31AF702B" w14:textId="77777777" w:rsidR="00011118" w:rsidRDefault="00067B0E">
      <w:pPr>
        <w:pStyle w:val="Heading1"/>
      </w:pPr>
      <w:r>
        <w:lastRenderedPageBreak/>
        <w:t>TICKER: DG</w:t>
      </w:r>
    </w:p>
    <w:p w14:paraId="326EE150" w14:textId="77777777" w:rsidR="00011118" w:rsidRDefault="00067B0E">
      <w:r>
        <w:rPr>
          <w:noProof/>
        </w:rPr>
        <w:drawing>
          <wp:inline distT="0" distB="0" distL="0" distR="0" wp14:anchorId="51398415" wp14:editId="268CE9CE">
            <wp:extent cx="2743200" cy="2057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7CAC" w14:textId="77777777" w:rsidR="00011118" w:rsidRDefault="00067B0E">
      <w:r>
        <w:rPr>
          <w:noProof/>
        </w:rPr>
        <w:drawing>
          <wp:inline distT="0" distB="0" distL="0" distR="0" wp14:anchorId="06F244F4" wp14:editId="174BF233">
            <wp:extent cx="2743200" cy="2057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DG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EAE" w14:textId="77777777" w:rsidR="00011118" w:rsidRDefault="00067B0E">
      <w:r>
        <w:t>R-Value ROE: 0.972</w:t>
      </w:r>
    </w:p>
    <w:p w14:paraId="5204FE23" w14:textId="77777777" w:rsidR="00011118" w:rsidRDefault="00067B0E">
      <w:r>
        <w:t>R-Value EPS: 0.975</w:t>
      </w:r>
    </w:p>
    <w:p w14:paraId="24967855" w14:textId="77777777" w:rsidR="00011118" w:rsidRDefault="00067B0E">
      <w:r>
        <w:t xml:space="preserve">CAGR EPS: </w:t>
      </w:r>
      <w:r>
        <w:t>0.138</w:t>
      </w:r>
    </w:p>
    <w:p w14:paraId="3B9312C5" w14:textId="77777777" w:rsidR="00011118" w:rsidRDefault="00067B0E">
      <w:r>
        <w:t>PE Min: 16.103</w:t>
      </w:r>
    </w:p>
    <w:p w14:paraId="1443EAC2" w14:textId="77777777" w:rsidR="00011118" w:rsidRDefault="00067B0E">
      <w:r>
        <w:t>PE Max: 25.228</w:t>
      </w:r>
    </w:p>
    <w:p w14:paraId="0C91CA21" w14:textId="77777777" w:rsidR="00011118" w:rsidRDefault="00067B0E">
      <w:r>
        <w:t>Projected AGR Min: 6.503</w:t>
      </w:r>
    </w:p>
    <w:p w14:paraId="50040990" w14:textId="77777777" w:rsidR="00011118" w:rsidRDefault="00067B0E">
      <w:r>
        <w:t>Projected AGR Max: 11.393</w:t>
      </w:r>
    </w:p>
    <w:p w14:paraId="45EFAE48" w14:textId="77777777" w:rsidR="00011118" w:rsidRDefault="00067B0E">
      <w:r>
        <w:br w:type="page"/>
      </w:r>
    </w:p>
    <w:p w14:paraId="16FDD940" w14:textId="77777777" w:rsidR="00011118" w:rsidRDefault="00067B0E">
      <w:pPr>
        <w:pStyle w:val="Heading1"/>
      </w:pPr>
      <w:r>
        <w:lastRenderedPageBreak/>
        <w:t>TICKER: DLTR</w:t>
      </w:r>
    </w:p>
    <w:p w14:paraId="23841E9B" w14:textId="77777777" w:rsidR="00011118" w:rsidRDefault="00067B0E">
      <w:r>
        <w:rPr>
          <w:noProof/>
        </w:rPr>
        <w:drawing>
          <wp:inline distT="0" distB="0" distL="0" distR="0" wp14:anchorId="579752C9" wp14:editId="634FD510">
            <wp:extent cx="2743200" cy="2057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TR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62F" w14:textId="77777777" w:rsidR="00011118" w:rsidRDefault="00067B0E">
      <w:r>
        <w:rPr>
          <w:noProof/>
        </w:rPr>
        <w:drawing>
          <wp:inline distT="0" distB="0" distL="0" distR="0" wp14:anchorId="08ADC42C" wp14:editId="0D4B7B0B">
            <wp:extent cx="2743200" cy="2057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DLTR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38E" w14:textId="77777777" w:rsidR="00011118" w:rsidRDefault="00067B0E">
      <w:r>
        <w:t>R-Value ROE: 0.649</w:t>
      </w:r>
    </w:p>
    <w:p w14:paraId="6D607730" w14:textId="77777777" w:rsidR="00011118" w:rsidRDefault="00067B0E">
      <w:r>
        <w:t>R-Value EPS: 0.421</w:t>
      </w:r>
    </w:p>
    <w:p w14:paraId="28C96D04" w14:textId="77777777" w:rsidR="00011118" w:rsidRDefault="00067B0E">
      <w:r>
        <w:t>CAGR EPS: 0.114</w:t>
      </w:r>
    </w:p>
    <w:p w14:paraId="5268009A" w14:textId="77777777" w:rsidR="00011118" w:rsidRDefault="00067B0E">
      <w:r>
        <w:t>PE Min: 17.004</w:t>
      </w:r>
    </w:p>
    <w:p w14:paraId="7AEBFF17" w14:textId="77777777" w:rsidR="00011118" w:rsidRDefault="00067B0E">
      <w:r>
        <w:t>PE Max: 68.47</w:t>
      </w:r>
    </w:p>
    <w:p w14:paraId="4AA60BD1" w14:textId="77777777" w:rsidR="00011118" w:rsidRDefault="00067B0E">
      <w:r>
        <w:t>Projected AGR Min: 9.326</w:t>
      </w:r>
    </w:p>
    <w:p w14:paraId="5F203182" w14:textId="77777777" w:rsidR="00011118" w:rsidRDefault="00067B0E">
      <w:r>
        <w:t>Projected AGR Max: 25.667</w:t>
      </w:r>
    </w:p>
    <w:p w14:paraId="7118273C" w14:textId="77777777" w:rsidR="00011118" w:rsidRDefault="00067B0E">
      <w:r>
        <w:br w:type="page"/>
      </w:r>
    </w:p>
    <w:p w14:paraId="46A60EED" w14:textId="77777777" w:rsidR="00011118" w:rsidRDefault="00067B0E">
      <w:pPr>
        <w:pStyle w:val="Heading1"/>
      </w:pPr>
      <w:r>
        <w:lastRenderedPageBreak/>
        <w:t>TICKER: D</w:t>
      </w:r>
    </w:p>
    <w:p w14:paraId="6B9763C0" w14:textId="77777777" w:rsidR="00011118" w:rsidRDefault="00067B0E">
      <w:r>
        <w:rPr>
          <w:noProof/>
        </w:rPr>
        <w:drawing>
          <wp:inline distT="0" distB="0" distL="0" distR="0" wp14:anchorId="23BC0B2C" wp14:editId="000556FA">
            <wp:extent cx="2743200" cy="2057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ABCC" w14:textId="77777777" w:rsidR="00011118" w:rsidRDefault="00067B0E">
      <w:r>
        <w:rPr>
          <w:noProof/>
        </w:rPr>
        <w:drawing>
          <wp:inline distT="0" distB="0" distL="0" distR="0" wp14:anchorId="67E66CF1" wp14:editId="0DEE3545">
            <wp:extent cx="2743200" cy="2057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D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C14" w14:textId="77777777" w:rsidR="00011118" w:rsidRDefault="00067B0E">
      <w:r>
        <w:t>R-Value ROE: 0.278</w:t>
      </w:r>
    </w:p>
    <w:p w14:paraId="4928133B" w14:textId="77777777" w:rsidR="00011118" w:rsidRDefault="00067B0E">
      <w:r>
        <w:t>R-Value EPS: 0.736</w:t>
      </w:r>
    </w:p>
    <w:p w14:paraId="2176A1B7" w14:textId="77777777" w:rsidR="00011118" w:rsidRDefault="00067B0E">
      <w:r>
        <w:t>CAGR EPS: 0.082</w:t>
      </w:r>
    </w:p>
    <w:p w14:paraId="5F26B6CE" w14:textId="77777777" w:rsidR="00011118" w:rsidRDefault="00067B0E">
      <w:r>
        <w:t>PE Min: 18.787</w:t>
      </w:r>
    </w:p>
    <w:p w14:paraId="6B3FE80E" w14:textId="77777777" w:rsidR="00011118" w:rsidRDefault="00067B0E">
      <w:r>
        <w:t>PE Max: 121.786</w:t>
      </w:r>
    </w:p>
    <w:p w14:paraId="0DB65E85" w14:textId="77777777" w:rsidR="00011118" w:rsidRDefault="00067B0E">
      <w:r>
        <w:t>Projected AGR Min: 5.747</w:t>
      </w:r>
    </w:p>
    <w:p w14:paraId="2854CA7E" w14:textId="77777777" w:rsidR="00011118" w:rsidRDefault="00067B0E">
      <w:r>
        <w:t>Projected AGR Max: 27.48</w:t>
      </w:r>
    </w:p>
    <w:p w14:paraId="57E903C3" w14:textId="77777777" w:rsidR="00011118" w:rsidRDefault="00067B0E">
      <w:r>
        <w:br w:type="page"/>
      </w:r>
    </w:p>
    <w:sectPr w:rsidR="000111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118"/>
    <w:rsid w:val="00034616"/>
    <w:rsid w:val="0006063C"/>
    <w:rsid w:val="00067B0E"/>
    <w:rsid w:val="0015074B"/>
    <w:rsid w:val="0029639D"/>
    <w:rsid w:val="00326F90"/>
    <w:rsid w:val="00AA1D8D"/>
    <w:rsid w:val="00B47730"/>
    <w:rsid w:val="00CB0664"/>
    <w:rsid w:val="00EE6A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47D13"/>
  <w14:defaultImageDpi w14:val="300"/>
  <w15:docId w15:val="{169BD1AD-12BC-C440-82A5-7925C64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15D6B5-35D7-CC42-B542-F4CF7381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2020-11-10T20:35:00Z</dcterms:modified>
  <cp:category/>
</cp:coreProperties>
</file>