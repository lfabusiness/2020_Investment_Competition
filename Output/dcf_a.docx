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Monte-Carlo Discounted Cash Flow Model and Buffett Analysis</w:t>
      </w:r>
    </w:p>
    <w:p>
      <w:pPr>
        <w:pStyle w:val="Heading1"/>
      </w:pPr>
      <w:r>
        <w:t>TICKER: MMM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M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MM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0.89</w:t>
      </w:r>
    </w:p>
    <w:p>
      <w:r>
        <w:t>R-Value EPS: 0.994</w:t>
      </w:r>
    </w:p>
    <w:p>
      <w:r>
        <w:t>CAGR EPS: 0.047</w:t>
      </w:r>
    </w:p>
    <w:p>
      <w:r>
        <w:t>PE Min: 16.017</w:t>
      </w:r>
    </w:p>
    <w:p>
      <w:r>
        <w:t>PE Max: 26.298</w:t>
      </w:r>
    </w:p>
    <w:p>
      <w:r>
        <w:t>Projected AGR Min: 3.368</w:t>
      </w:r>
    </w:p>
    <w:p>
      <w:r>
        <w:t>Projected AGR Max: 8.623</w:t>
      </w:r>
    </w:p>
    <w:p>
      <w:r>
        <w:br w:type="page"/>
      </w:r>
    </w:p>
    <w:p>
      <w:pPr>
        <w:pStyle w:val="Heading1"/>
      </w:pPr>
      <w:r>
        <w:t>TICKER: AOS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AO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0.412</w:t>
      </w:r>
    </w:p>
    <w:p>
      <w:r>
        <w:t>R-Value EPS: 0.972</w:t>
      </w:r>
    </w:p>
    <w:p>
      <w:r>
        <w:t>CAGR EPS: 0.17</w:t>
      </w:r>
    </w:p>
    <w:p>
      <w:r>
        <w:t>PE Min: 16.545</w:t>
      </w:r>
    </w:p>
    <w:p>
      <w:r>
        <w:t>PE Max: 29.194</w:t>
      </w:r>
    </w:p>
    <w:p>
      <w:r>
        <w:t>Projected AGR Min: 12.471</w:t>
      </w:r>
    </w:p>
    <w:p>
      <w:r>
        <w:t>Projected AGR Max: 19.043</w:t>
      </w:r>
    </w:p>
    <w:p>
      <w:r>
        <w:br w:type="page"/>
      </w:r>
    </w:p>
    <w:p>
      <w:pPr>
        <w:pStyle w:val="Heading1"/>
      </w:pPr>
      <w:r>
        <w:t>TICKER: ABBV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BBV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ABBV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0.407</w:t>
      </w:r>
    </w:p>
    <w:p>
      <w:r>
        <w:t>R-Value EPS: 0.711</w:t>
      </w:r>
    </w:p>
    <w:p>
      <w:r>
        <w:t>CAGR EPS: 0.07</w:t>
      </w:r>
    </w:p>
    <w:p>
      <w:r>
        <w:t>PE Min: 13.856</w:t>
      </w:r>
    </w:p>
    <w:p>
      <w:r>
        <w:t>PE Max: 33.903</w:t>
      </w:r>
    </w:p>
    <w:p>
      <w:r>
        <w:t>Projected AGR Min: 4.961</w:t>
      </w:r>
    </w:p>
    <w:p>
      <w:r>
        <w:t>Projected AGR Max: 14.786</w:t>
      </w:r>
    </w:p>
    <w:p>
      <w:r>
        <w:br w:type="page"/>
      </w:r>
    </w:p>
    <w:p>
      <w:pPr>
        <w:pStyle w:val="Heading1"/>
      </w:pPr>
      <w:r>
        <w:t>TICKER: ABMD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BMD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ABMD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0.628</w:t>
      </w:r>
    </w:p>
    <w:p>
      <w:r>
        <w:t>R-Value EPS: 0.867</w:t>
      </w:r>
    </w:p>
    <w:p>
      <w:r>
        <w:t>CAGR EPS: 0.691</w:t>
      </w:r>
    </w:p>
    <w:p>
      <w:r>
        <w:t>PE Min: 31.861</w:t>
      </w:r>
    </w:p>
    <w:p>
      <w:r>
        <w:t>PE Max: 133.497</w:t>
      </w:r>
    </w:p>
    <w:p>
      <w:r>
        <w:t>Projected AGR Min: 58.825</w:t>
      </w:r>
    </w:p>
    <w:p>
      <w:r>
        <w:t>Projected AGR Max: 83.29</w:t>
      </w:r>
    </w:p>
    <w:p>
      <w:r>
        <w:br w:type="page"/>
      </w:r>
    </w:p>
    <w:p>
      <w:pPr>
        <w:pStyle w:val="Heading1"/>
      </w:pPr>
      <w:r>
        <w:t>TICKER: ACN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AC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0.922</w:t>
      </w:r>
    </w:p>
    <w:p>
      <w:r>
        <w:t>R-Value EPS: 0.986</w:t>
      </w:r>
    </w:p>
    <w:p>
      <w:r>
        <w:t>CAGR EPS: 0.088</w:t>
      </w:r>
    </w:p>
    <w:p>
      <w:r>
        <w:t>PE Min: 17.436</w:t>
      </w:r>
    </w:p>
    <w:p>
      <w:r>
        <w:t>PE Max: 30.26</w:t>
      </w:r>
    </w:p>
    <w:p>
      <w:r>
        <w:t>Projected AGR Min: 2.97</w:t>
      </w:r>
    </w:p>
    <w:p>
      <w:r>
        <w:t>Projected AGR Max: 8.806</w:t>
      </w:r>
    </w:p>
    <w:p>
      <w:r>
        <w:br w:type="page"/>
      </w:r>
    </w:p>
    <w:p>
      <w:pPr>
        <w:pStyle w:val="Heading1"/>
      </w:pPr>
      <w:r>
        <w:t>TICKER: ATVI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TVI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ATVI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0.26</w:t>
      </w:r>
    </w:p>
    <w:p>
      <w:r>
        <w:t>R-Value EPS: 0.895</w:t>
      </w:r>
    </w:p>
    <w:p>
      <w:r>
        <w:t>CAGR EPS: 0.141</w:t>
      </w:r>
    </w:p>
    <w:p>
      <w:r>
        <w:t>PE Min: 23.792</w:t>
      </w:r>
    </w:p>
    <w:p>
      <w:r>
        <w:t>PE Max: 53.181</w:t>
      </w:r>
    </w:p>
    <w:p>
      <w:r>
        <w:t>Projected AGR Min: 9.824</w:t>
      </w:r>
    </w:p>
    <w:p>
      <w:r>
        <w:t>Projected AGR Max: 19.023</w:t>
      </w:r>
    </w:p>
    <w:p>
      <w:r>
        <w:br w:type="page"/>
      </w:r>
    </w:p>
    <w:p>
      <w:pPr>
        <w:pStyle w:val="Heading1"/>
      </w:pPr>
      <w:r>
        <w:t>TICKER: ADBE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DB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ADB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0.561</w:t>
      </w:r>
    </w:p>
    <w:p>
      <w:r>
        <w:t>R-Value EPS: 0.772</w:t>
      </w:r>
    </w:p>
    <w:p>
      <w:r>
        <w:t>CAGR EPS: 0.154</w:t>
      </w:r>
    </w:p>
    <w:p>
      <w:r>
        <w:t>PE Min: 42.978</w:t>
      </w:r>
    </w:p>
    <w:p>
      <w:r>
        <w:t>PE Max: 74.156</w:t>
      </w:r>
    </w:p>
    <w:p>
      <w:r>
        <w:t>Projected AGR Min: 9.596</w:t>
      </w:r>
    </w:p>
    <w:p>
      <w:r>
        <w:t>Projected AGR Max: 15.74</w:t>
      </w:r>
    </w:p>
    <w:p>
      <w:r>
        <w:br w:type="page"/>
      </w:r>
    </w:p>
    <w:p>
      <w:pPr>
        <w:pStyle w:val="Heading1"/>
      </w:pPr>
      <w:r>
        <w:t>TICKER: AAP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AP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AAP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0.902</w:t>
      </w:r>
    </w:p>
    <w:p>
      <w:r>
        <w:t>R-Value EPS: 0.648</w:t>
      </w:r>
    </w:p>
    <w:p>
      <w:r>
        <w:t>CAGR EPS: 0.068</w:t>
      </w:r>
    </w:p>
    <w:p>
      <w:r>
        <w:t>PE Min: 19.774</w:t>
      </w:r>
    </w:p>
    <w:p>
      <w:r>
        <w:t>PE Max: 35.854</w:t>
      </w:r>
    </w:p>
    <w:p>
      <w:r>
        <w:t>Projected AGR Min: 6.621</w:t>
      </w:r>
    </w:p>
    <w:p>
      <w:r>
        <w:t>Projected AGR Max: 13.158</w:t>
      </w:r>
    </w:p>
    <w:p>
      <w:r>
        <w:br w:type="page"/>
      </w:r>
    </w:p>
    <w:p>
      <w:pPr>
        <w:pStyle w:val="Heading1"/>
      </w:pPr>
      <w:r>
        <w:t>TICKER: A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A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0.441</w:t>
      </w:r>
    </w:p>
    <w:p>
      <w:r>
        <w:t>R-Value EPS: 0.399</w:t>
      </w:r>
    </w:p>
    <w:p>
      <w:r>
        <w:t>CAGR EPS: 0.078</w:t>
      </w:r>
    </w:p>
    <w:p>
      <w:r>
        <w:t>PE Min: 20.407</w:t>
      </w:r>
    </w:p>
    <w:p>
      <w:r>
        <w:t>PE Max: 43.535</w:t>
      </w:r>
    </w:p>
    <w:p>
      <w:r>
        <w:t>Projected AGR Min: 3.31</w:t>
      </w:r>
    </w:p>
    <w:p>
      <w:r>
        <w:t>Projected AGR Max: 11.442</w:t>
      </w:r>
    </w:p>
    <w:p>
      <w:r>
        <w:br w:type="page"/>
      </w:r>
    </w:p>
    <w:p>
      <w:pPr>
        <w:pStyle w:val="Heading1"/>
      </w:pPr>
      <w:r>
        <w:t>TICKER: AKAM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KAM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AKAM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0.318</w:t>
      </w:r>
    </w:p>
    <w:p>
      <w:r>
        <w:t>R-Value EPS: 0.924</w:t>
      </w:r>
    </w:p>
    <w:p>
      <w:r>
        <w:t>CAGR EPS: 0.131</w:t>
      </w:r>
    </w:p>
    <w:p>
      <w:r>
        <w:t>PE Min: 29.153</w:t>
      </w:r>
    </w:p>
    <w:p>
      <w:r>
        <w:t>PE Max: 58.663</w:t>
      </w:r>
    </w:p>
    <w:p>
      <w:r>
        <w:t>Projected AGR Min: 12.319</w:t>
      </w:r>
    </w:p>
    <w:p>
      <w:r>
        <w:t>Projected AGR Max: 20.454</w:t>
      </w:r>
    </w:p>
    <w:p>
      <w:r>
        <w:br w:type="page"/>
      </w:r>
    </w:p>
    <w:p>
      <w:pPr>
        <w:pStyle w:val="Heading1"/>
      </w:pPr>
      <w:r>
        <w:t>TICKER: ALK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K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ALK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0.194</w:t>
      </w:r>
    </w:p>
    <w:p>
      <w:r>
        <w:t>R-Value EPS: 0.858</w:t>
      </w:r>
    </w:p>
    <w:p>
      <w:r>
        <w:t>CAGR EPS: 0.142</w:t>
      </w:r>
    </w:p>
    <w:p>
      <w:r>
        <w:t>PE Min: 6.68</w:t>
      </w:r>
    </w:p>
    <w:p>
      <w:r>
        <w:t>PE Max: 86.599</w:t>
      </w:r>
    </w:p>
    <w:p>
      <w:r>
        <w:t>Projected AGR Min: 13.678</w:t>
      </w:r>
    </w:p>
    <w:p>
      <w:r>
        <w:t>Projected AGR Max: 46.876</w:t>
      </w:r>
    </w:p>
    <w:p>
      <w:r>
        <w:br w:type="page"/>
      </w:r>
    </w:p>
    <w:p>
      <w:pPr>
        <w:pStyle w:val="Heading1"/>
      </w:pPr>
      <w:r>
        <w:t>TICKER: ARE</w:t>
      </w:r>
    </w:p>
    <w:p>
      <w:r>
        <w:t>Something wrong happened</w:t>
      </w:r>
    </w:p>
    <w:p>
      <w:pPr>
        <w:pStyle w:val="Heading1"/>
      </w:pPr>
      <w:r>
        <w:t>TICKER: ALXN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XN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ALXN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0.222</w:t>
      </w:r>
    </w:p>
    <w:p>
      <w:r>
        <w:t>R-Value EPS: 0.766</w:t>
      </w:r>
    </w:p>
    <w:p>
      <w:r>
        <w:t>CAGR EPS: 0.353</w:t>
      </w:r>
    </w:p>
    <w:p>
      <w:r>
        <w:t>PE Min: 8.461</w:t>
      </w:r>
    </w:p>
    <w:p>
      <w:r>
        <w:t>PE Max: 1267.873</w:t>
      </w:r>
    </w:p>
    <w:p>
      <w:r>
        <w:t>Projected AGR Min: 31.033</w:t>
      </w:r>
    </w:p>
    <w:p>
      <w:r>
        <w:t>Projected AGR Max: 116.245</w:t>
      </w:r>
    </w:p>
    <w:p>
      <w:r>
        <w:br w:type="page"/>
      </w:r>
    </w:p>
    <w:p>
      <w:pPr>
        <w:pStyle w:val="Heading1"/>
      </w:pPr>
      <w:r>
        <w:t>TICKER: ALLE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ALL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0.157</w:t>
      </w:r>
    </w:p>
    <w:p>
      <w:r>
        <w:t>R-Value EPS: 0.839</w:t>
      </w:r>
    </w:p>
    <w:p>
      <w:r>
        <w:t>CAGR EPS: 0.088</w:t>
      </w:r>
    </w:p>
    <w:p>
      <w:r>
        <w:t>PE Min: 18.458</w:t>
      </w:r>
    </w:p>
    <w:p>
      <w:r>
        <w:t>PE Max: 41.438</w:t>
      </w:r>
    </w:p>
    <w:p>
      <w:r>
        <w:t>Projected AGR Min: 5.911</w:t>
      </w:r>
    </w:p>
    <w:p>
      <w:r>
        <w:t>Projected AGR Max: 14.832</w:t>
      </w:r>
    </w:p>
    <w:p>
      <w:r>
        <w:br w:type="page"/>
      </w:r>
    </w:p>
    <w:p>
      <w:pPr>
        <w:pStyle w:val="Heading1"/>
      </w:pPr>
      <w:r>
        <w:t>TICKER: LNT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NT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LNT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0.382</w:t>
      </w:r>
    </w:p>
    <w:p>
      <w:r>
        <w:t>R-Value EPS: 0.977</w:t>
      </w:r>
    </w:p>
    <w:p>
      <w:r>
        <w:t>CAGR EPS: 0.059</w:t>
      </w:r>
    </w:p>
    <w:p>
      <w:r>
        <w:t>PE Min: 18.142</w:t>
      </w:r>
    </w:p>
    <w:p>
      <w:r>
        <w:t>PE Max: 25.131</w:t>
      </w:r>
    </w:p>
    <w:p>
      <w:r>
        <w:t>Projected AGR Min: 2.842</w:t>
      </w:r>
    </w:p>
    <w:p>
      <w:r>
        <w:t>Projected AGR Max: 6.249</w:t>
      </w:r>
    </w:p>
    <w:p>
      <w:r>
        <w:br w:type="page"/>
      </w:r>
    </w:p>
    <w:p>
      <w:pPr>
        <w:pStyle w:val="Heading1"/>
      </w:pPr>
      <w:r>
        <w:t>TICKER: ALL</w:t>
      </w:r>
    </w:p>
    <w:p>
      <w:r>
        <w:t>Something wrong happened</w:t>
      </w:r>
    </w:p>
    <w:p>
      <w:pPr>
        <w:pStyle w:val="Heading1"/>
      </w:pPr>
      <w:r>
        <w:t>TICKER: GOOGL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OOGL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GOOGL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0.277</w:t>
      </w:r>
    </w:p>
    <w:p>
      <w:r>
        <w:t>R-Value EPS: 0.93</w:t>
      </w:r>
    </w:p>
    <w:p>
      <w:r>
        <w:t>CAGR EPS: 0.146</w:t>
      </w:r>
    </w:p>
    <w:p>
      <w:r>
        <w:t>PE Min: 21.859</w:t>
      </w:r>
    </w:p>
    <w:p>
      <w:r>
        <w:t>PE Max: 34.085</w:t>
      </w:r>
    </w:p>
    <w:p>
      <w:r>
        <w:t>Projected AGR Min: 9.577</w:t>
      </w:r>
    </w:p>
    <w:p>
      <w:r>
        <w:t>Projected AGR Max: 14.555</w:t>
      </w:r>
    </w:p>
    <w:p>
      <w:r>
        <w:br w:type="page"/>
      </w:r>
    </w:p>
    <w:p>
      <w:pPr>
        <w:pStyle w:val="Heading1"/>
      </w:pPr>
      <w:r>
        <w:t>TICKER: AMZN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MZN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AMZN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0.465</w:t>
      </w:r>
    </w:p>
    <w:p>
      <w:r>
        <w:t>R-Value EPS: 0.76</w:t>
      </w:r>
    </w:p>
    <w:p>
      <w:r>
        <w:t>CAGR EPS: 0.247</w:t>
      </w:r>
    </w:p>
    <w:p>
      <w:r>
        <w:t>PE Min: 75.276</w:t>
      </w:r>
    </w:p>
    <w:p>
      <w:r>
        <w:t>PE Max: 545.011</w:t>
      </w:r>
    </w:p>
    <w:p>
      <w:r>
        <w:t>Projected AGR Min: 17.85</w:t>
      </w:r>
    </w:p>
    <w:p>
      <w:r>
        <w:t>Projected AGR Max: 43.649</w:t>
      </w:r>
    </w:p>
    <w:p>
      <w:r>
        <w:br w:type="page"/>
      </w:r>
    </w:p>
    <w:p>
      <w:pPr>
        <w:pStyle w:val="Heading1"/>
      </w:pPr>
      <w:r>
        <w:t>TICKER: AMCR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MCR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AMCR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0.315</w:t>
      </w:r>
    </w:p>
    <w:p>
      <w:r>
        <w:t>R-Value EPS: 0.185</w:t>
      </w:r>
    </w:p>
    <w:p>
      <w:r>
        <w:t>CAGR EPS: 0.021</w:t>
      </w:r>
    </w:p>
    <w:p>
      <w:r>
        <w:t>PE Min: 24.073</w:t>
      </w:r>
    </w:p>
    <w:p>
      <w:r>
        <w:t>PE Max: 33.795</w:t>
      </w:r>
    </w:p>
    <w:p>
      <w:r>
        <w:t>Projected AGR Min: 1.037</w:t>
      </w:r>
    </w:p>
    <w:p>
      <w:r>
        <w:t>Projected AGR Max: 4.524</w:t>
      </w:r>
    </w:p>
    <w:p>
      <w:r>
        <w:br w:type="page"/>
      </w:r>
    </w:p>
    <w:p>
      <w:pPr>
        <w:pStyle w:val="Heading1"/>
      </w:pPr>
      <w:r>
        <w:t>TICKER: AEE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E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AE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0.558</w:t>
      </w:r>
    </w:p>
    <w:p>
      <w:r>
        <w:t>R-Value EPS: 0.74</w:t>
      </w:r>
    </w:p>
    <w:p>
      <w:r>
        <w:t>CAGR EPS: 0.043</w:t>
      </w:r>
    </w:p>
    <w:p>
      <w:r>
        <w:t>PE Min: 18.172</w:t>
      </w:r>
    </w:p>
    <w:p>
      <w:r>
        <w:t>PE Max: 24.664</w:t>
      </w:r>
    </w:p>
    <w:p>
      <w:r>
        <w:t>Projected AGR Min: 1.122</w:t>
      </w:r>
    </w:p>
    <w:p>
      <w:r>
        <w:t>Projected AGR Max: 4.258</w:t>
      </w:r>
    </w:p>
    <w:p>
      <w:r>
        <w:br w:type="page"/>
      </w:r>
    </w:p>
    <w:p>
      <w:pPr>
        <w:pStyle w:val="Heading1"/>
      </w:pPr>
      <w:r>
        <w:t>TICKER: AAL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AL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AAL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0.704</w:t>
      </w:r>
    </w:p>
    <w:p>
      <w:r>
        <w:t>R-Value EPS: 0.574</w:t>
      </w:r>
    </w:p>
    <w:p>
      <w:r>
        <w:t>CAGR EPS: 0.185</w:t>
      </w:r>
    </w:p>
    <w:p>
      <w:r>
        <w:t>PE Min: 2.721</w:t>
      </w:r>
    </w:p>
    <w:p>
      <w:r>
        <w:t>PE Max: 14.549</w:t>
      </w:r>
    </w:p>
    <w:p>
      <w:r>
        <w:t>Projected AGR Min: 19.82</w:t>
      </w:r>
    </w:p>
    <w:p>
      <w:r>
        <w:t>Projected AGR Max: 41.69</w:t>
      </w:r>
    </w:p>
    <w:p>
      <w:r>
        <w:br w:type="page"/>
      </w:r>
    </w:p>
    <w:p>
      <w:pPr>
        <w:pStyle w:val="Heading1"/>
      </w:pPr>
      <w:r>
        <w:t>TICKER: AEP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EP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AEP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0.136</w:t>
      </w:r>
    </w:p>
    <w:p>
      <w:r>
        <w:t>R-Value EPS: 0.626</w:t>
      </w:r>
    </w:p>
    <w:p>
      <w:r>
        <w:t>CAGR EPS: 0.037</w:t>
      </w:r>
    </w:p>
    <w:p>
      <w:r>
        <w:t>PE Min: 16.208</w:t>
      </w:r>
    </w:p>
    <w:p>
      <w:r>
        <w:t>PE Max: 71.093</w:t>
      </w:r>
    </w:p>
    <w:p>
      <w:r>
        <w:t>Projected AGR Min: 0.504</w:t>
      </w:r>
    </w:p>
    <w:p>
      <w:r>
        <w:t>Projected AGR Max: 16.518</w:t>
      </w:r>
    </w:p>
    <w:p>
      <w:r>
        <w:br w:type="page"/>
      </w:r>
    </w:p>
    <w:p>
      <w:pPr>
        <w:pStyle w:val="Heading1"/>
      </w:pPr>
      <w:r>
        <w:t>TICKER: AXP</w:t>
      </w:r>
    </w:p>
    <w:p>
      <w:r>
        <w:t>Something wrong happened</w:t>
      </w:r>
    </w:p>
    <w:p>
      <w:pPr>
        <w:pStyle w:val="Heading1"/>
      </w:pPr>
      <w:r>
        <w:t>TICKER: AMT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MT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AMT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0.715</w:t>
      </w:r>
    </w:p>
    <w:p>
      <w:r>
        <w:t>R-Value EPS: 0.89</w:t>
      </w:r>
    </w:p>
    <w:p>
      <w:r>
        <w:t>CAGR EPS: 0.174</w:t>
      </w:r>
    </w:p>
    <w:p>
      <w:r>
        <w:t>PE Min: 50.944</w:t>
      </w:r>
    </w:p>
    <w:p>
      <w:r>
        <w:t>PE Max: 70.358</w:t>
      </w:r>
    </w:p>
    <w:p>
      <w:r>
        <w:t>Projected AGR Min: 17.709</w:t>
      </w:r>
    </w:p>
    <w:p>
      <w:r>
        <w:t>Projected AGR Max: 21.572</w:t>
      </w:r>
    </w:p>
    <w:p>
      <w:r>
        <w:br w:type="page"/>
      </w:r>
    </w:p>
    <w:p>
      <w:pPr>
        <w:pStyle w:val="Heading1"/>
      </w:pPr>
      <w:r>
        <w:t>TICKER: AWK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WK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AWK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0.856</w:t>
      </w:r>
    </w:p>
    <w:p>
      <w:r>
        <w:t>R-Value EPS: 0.987</w:t>
      </w:r>
    </w:p>
    <w:p>
      <w:r>
        <w:t>CAGR EPS: 0.089</w:t>
      </w:r>
    </w:p>
    <w:p>
      <w:r>
        <w:t>PE Min: 22.6</w:t>
      </w:r>
    </w:p>
    <w:p>
      <w:r>
        <w:t>PE Max: 39.597</w:t>
      </w:r>
    </w:p>
    <w:p>
      <w:r>
        <w:t>Projected AGR Min: 1.567</w:t>
      </w:r>
    </w:p>
    <w:p>
      <w:r>
        <w:t>Projected AGR Max: 7.426</w:t>
      </w:r>
    </w:p>
    <w:p>
      <w:r>
        <w:br w:type="page"/>
      </w:r>
    </w:p>
    <w:p>
      <w:pPr>
        <w:pStyle w:val="Heading1"/>
      </w:pPr>
      <w:r>
        <w:t>TICKER: AMP</w:t>
      </w:r>
    </w:p>
    <w:p>
      <w:r>
        <w:t>Something wrong happened</w:t>
      </w:r>
    </w:p>
    <w:p>
      <w:pPr>
        <w:pStyle w:val="Heading1"/>
      </w:pPr>
      <w:r>
        <w:t>TICKER: ABC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BC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ABC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0.263</w:t>
      </w:r>
    </w:p>
    <w:p>
      <w:r>
        <w:t>R-Value EPS: 0.636</w:t>
      </w:r>
    </w:p>
    <w:p>
      <w:r>
        <w:t>CAGR EPS: 0.122</w:t>
      </w:r>
    </w:p>
    <w:p>
      <w:r>
        <w:t>PE Min: 10.739</w:t>
      </w:r>
    </w:p>
    <w:p>
      <w:r>
        <w:t>PE Max: 72.759</w:t>
      </w:r>
    </w:p>
    <w:p>
      <w:r>
        <w:t>Projected AGR Min: 7.98</w:t>
      </w:r>
    </w:p>
    <w:p>
      <w:r>
        <w:t>Projected AGR Max: 30.747</w:t>
      </w:r>
    </w:p>
    <w:p>
      <w:r>
        <w:br w:type="page"/>
      </w:r>
    </w:p>
    <w:p>
      <w:pPr>
        <w:pStyle w:val="Heading1"/>
      </w:pPr>
      <w:r>
        <w:t>TICKER: AME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ME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AME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0.056</w:t>
      </w:r>
    </w:p>
    <w:p>
      <w:r>
        <w:t>R-Value EPS: 0.939</w:t>
      </w:r>
    </w:p>
    <w:p>
      <w:r>
        <w:t>CAGR EPS: 0.123</w:t>
      </w:r>
    </w:p>
    <w:p>
      <w:r>
        <w:t>PE Min: 17.666</w:t>
      </w:r>
    </w:p>
    <w:p>
      <w:r>
        <w:t>PE Max: 28.486</w:t>
      </w:r>
    </w:p>
    <w:p>
      <w:r>
        <w:t>Projected AGR Min: 6.183</w:t>
      </w:r>
    </w:p>
    <w:p>
      <w:r>
        <w:t>Projected AGR Max: 11.379</w:t>
      </w:r>
    </w:p>
    <w:p>
      <w:r>
        <w:br w:type="page"/>
      </w:r>
    </w:p>
    <w:p>
      <w:pPr>
        <w:pStyle w:val="Heading1"/>
      </w:pPr>
      <w:r>
        <w:t>TICKER: AMGN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MGN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AMGN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0.649</w:t>
      </w:r>
    </w:p>
    <w:p>
      <w:r>
        <w:t>R-Value EPS: 0.984</w:t>
      </w:r>
    </w:p>
    <w:p>
      <w:r>
        <w:t>CAGR EPS: 0.098</w:t>
      </w:r>
    </w:p>
    <w:p>
      <w:r>
        <w:t>PE Min: 14.251</w:t>
      </w:r>
    </w:p>
    <w:p>
      <w:r>
        <w:t>PE Max: 20.494</w:t>
      </w:r>
    </w:p>
    <w:p>
      <w:r>
        <w:t>Projected AGR Min: 6.877</w:t>
      </w:r>
    </w:p>
    <w:p>
      <w:r>
        <w:t>Projected AGR Max: 10.832</w:t>
      </w:r>
    </w:p>
    <w:p>
      <w:r>
        <w:br w:type="page"/>
      </w:r>
    </w:p>
    <w:p>
      <w:pPr>
        <w:pStyle w:val="Heading1"/>
      </w:pPr>
      <w:r>
        <w:t>TICKER: APH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PH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APH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0.225</w:t>
      </w:r>
    </w:p>
    <w:p>
      <w:r>
        <w:t>R-Value EPS: 0.966</w:t>
      </w:r>
    </w:p>
    <w:p>
      <w:r>
        <w:t>CAGR EPS: 0.106</w:t>
      </w:r>
    </w:p>
    <w:p>
      <w:r>
        <w:t>PE Min: 19.583</w:t>
      </w:r>
    </w:p>
    <w:p>
      <w:r>
        <w:t>PE Max: 28.857</w:t>
      </w:r>
    </w:p>
    <w:p>
      <w:r>
        <w:t>Projected AGR Min: 5.333</w:t>
      </w:r>
    </w:p>
    <w:p>
      <w:r>
        <w:t>Projected AGR Max: 9.497</w:t>
      </w:r>
    </w:p>
    <w:p>
      <w:r>
        <w:br w:type="page"/>
      </w:r>
    </w:p>
    <w:p>
      <w:pPr>
        <w:pStyle w:val="Heading1"/>
      </w:pPr>
      <w:r>
        <w:t>TICKER: ANSS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NSS.p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ANSS.png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0.799</w:t>
      </w:r>
    </w:p>
    <w:p>
      <w:r>
        <w:t>R-Value EPS: 0.928</w:t>
      </w:r>
    </w:p>
    <w:p>
      <w:r>
        <w:t>CAGR EPS: 0.123</w:t>
      </w:r>
    </w:p>
    <w:p>
      <w:r>
        <w:t>PE Min: 29.196</w:t>
      </w:r>
    </w:p>
    <w:p>
      <w:r>
        <w:t>PE Max: 74.175</w:t>
      </w:r>
    </w:p>
    <w:p>
      <w:r>
        <w:t>Projected AGR Min: 4.232</w:t>
      </w:r>
    </w:p>
    <w:p>
      <w:r>
        <w:t>Projected AGR Max: 14.418</w:t>
      </w:r>
    </w:p>
    <w:p>
      <w:r>
        <w:br w:type="page"/>
      </w:r>
    </w:p>
    <w:p>
      <w:pPr>
        <w:pStyle w:val="Heading1"/>
      </w:pPr>
      <w:r>
        <w:t>TICKER: ANTM</w:t>
      </w:r>
    </w:p>
    <w:p>
      <w:r>
        <w:t>Something wrong happened</w:t>
      </w:r>
    </w:p>
    <w:p>
      <w:pPr>
        <w:pStyle w:val="Heading1"/>
      </w:pPr>
      <w:r>
        <w:t>TICKER: AON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N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AON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0.929</w:t>
      </w:r>
    </w:p>
    <w:p>
      <w:r>
        <w:t>R-Value EPS: 0.827</w:t>
      </w:r>
    </w:p>
    <w:p>
      <w:r>
        <w:t>CAGR EPS: 0.102</w:t>
      </w:r>
    </w:p>
    <w:p>
      <w:r>
        <w:t>PE Min: 18.79</w:t>
      </w:r>
    </w:p>
    <w:p>
      <w:r>
        <w:t>PE Max: 50.692</w:t>
      </w:r>
    </w:p>
    <w:p>
      <w:r>
        <w:t>Projected AGR Min: 7.296</w:t>
      </w:r>
    </w:p>
    <w:p>
      <w:r>
        <w:t>Projected AGR Max: 18.49</w:t>
      </w:r>
    </w:p>
    <w:p>
      <w:r>
        <w:br w:type="page"/>
      </w:r>
    </w:p>
    <w:p>
      <w:pPr>
        <w:pStyle w:val="Heading1"/>
      </w:pPr>
      <w:r>
        <w:t>TICKER: AIV</w:t>
      </w:r>
    </w:p>
    <w:p>
      <w:r>
        <w:t>Something wrong happened</w:t>
      </w:r>
    </w:p>
    <w:p>
      <w:pPr>
        <w:pStyle w:val="Heading1"/>
      </w:pPr>
      <w:r>
        <w:t>TICKER: AMAT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MAT.png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AMAT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0.764</w:t>
      </w:r>
    </w:p>
    <w:p>
      <w:r>
        <w:t>R-Value EPS: 0.777</w:t>
      </w:r>
    </w:p>
    <w:p>
      <w:r>
        <w:t>CAGR EPS: 0.127</w:t>
      </w:r>
    </w:p>
    <w:p>
      <w:r>
        <w:t>PE Min: 8.025</w:t>
      </w:r>
    </w:p>
    <w:p>
      <w:r>
        <w:t>PE Max: 20.568</w:t>
      </w:r>
    </w:p>
    <w:p>
      <w:r>
        <w:t>Projected AGR Min: 0.806</w:t>
      </w:r>
    </w:p>
    <w:p>
      <w:r>
        <w:t>Projected AGR Max: 10.755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